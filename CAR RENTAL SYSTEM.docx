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9731A" w14:textId="0CCD7F44" w:rsidR="00D53B98" w:rsidRPr="00D53B98" w:rsidRDefault="00D53B98" w:rsidP="00517E36">
      <w:pPr>
        <w:jc w:val="center"/>
        <w:rPr>
          <w:rFonts w:ascii="Arial" w:eastAsia="Arial" w:hAnsi="Arial" w:cs="Arial"/>
          <w:b/>
          <w:color w:val="auto"/>
          <w:sz w:val="36"/>
          <w:szCs w:val="36"/>
          <w:lang w:val="en-IN" w:eastAsia="en-IN"/>
        </w:rPr>
      </w:pPr>
      <w:r w:rsidRPr="00D53B98">
        <w:rPr>
          <w:rFonts w:ascii="Arial" w:eastAsia="Arial" w:hAnsi="Arial" w:cs="Arial"/>
          <w:b/>
          <w:color w:val="auto"/>
          <w:sz w:val="36"/>
          <w:szCs w:val="36"/>
          <w:lang w:val="en-IN" w:eastAsia="en-IN"/>
        </w:rPr>
        <w:t>CAR RENTAL SYSTEM</w:t>
      </w:r>
    </w:p>
    <w:p w14:paraId="7B91AFF1" w14:textId="77777777" w:rsidR="00D53B98" w:rsidRPr="00D53B98" w:rsidRDefault="00D53B98" w:rsidP="00D53B98">
      <w:pPr>
        <w:keepNext/>
        <w:keepLines/>
        <w:spacing w:before="240" w:after="80" w:line="360" w:lineRule="auto"/>
        <w:jc w:val="center"/>
        <w:outlineLvl w:val="4"/>
        <w:rPr>
          <w:rFonts w:ascii="Arial" w:eastAsia="Arial" w:hAnsi="Arial" w:cs="Arial"/>
          <w:b/>
          <w:color w:val="666666"/>
          <w:sz w:val="22"/>
          <w:szCs w:val="22"/>
          <w:lang w:val="en-IN" w:eastAsia="en-IN"/>
        </w:rPr>
      </w:pPr>
    </w:p>
    <w:p w14:paraId="1F17A85D" w14:textId="77777777" w:rsidR="00D53B98" w:rsidRPr="00D53B98" w:rsidRDefault="00D53B98" w:rsidP="00D53B98">
      <w:pPr>
        <w:spacing w:after="0" w:line="360" w:lineRule="auto"/>
        <w:jc w:val="center"/>
        <w:rPr>
          <w:rFonts w:ascii="Arial" w:eastAsia="Arial" w:hAnsi="Arial" w:cs="Arial"/>
          <w:b/>
          <w:color w:val="auto"/>
          <w:sz w:val="22"/>
          <w:szCs w:val="22"/>
          <w:lang w:val="en-IN" w:eastAsia="en-IN"/>
        </w:rPr>
      </w:pPr>
      <w:r w:rsidRPr="00D53B98">
        <w:rPr>
          <w:rFonts w:ascii="Arial" w:eastAsia="Arial" w:hAnsi="Arial" w:cs="Arial"/>
          <w:b/>
          <w:color w:val="auto"/>
          <w:sz w:val="22"/>
          <w:szCs w:val="22"/>
          <w:lang w:val="en-IN" w:eastAsia="en-IN"/>
        </w:rPr>
        <w:t>A PROJECT REPORT</w:t>
      </w:r>
    </w:p>
    <w:p w14:paraId="69A2BC58" w14:textId="77777777" w:rsidR="00D53B98" w:rsidRPr="00D53B98" w:rsidRDefault="00D53B98" w:rsidP="00D53B98">
      <w:pPr>
        <w:spacing w:after="0" w:line="360" w:lineRule="auto"/>
        <w:jc w:val="center"/>
        <w:rPr>
          <w:rFonts w:ascii="Arial" w:eastAsia="Arial" w:hAnsi="Arial" w:cs="Arial"/>
          <w:color w:val="auto"/>
          <w:sz w:val="22"/>
          <w:szCs w:val="22"/>
          <w:lang w:val="en-IN" w:eastAsia="en-IN"/>
        </w:rPr>
      </w:pPr>
    </w:p>
    <w:p w14:paraId="23205D87" w14:textId="77777777" w:rsidR="00D53B98" w:rsidRPr="00D53B98" w:rsidRDefault="00D53B98" w:rsidP="00D53B98">
      <w:pPr>
        <w:spacing w:after="0" w:line="360" w:lineRule="auto"/>
        <w:jc w:val="center"/>
        <w:rPr>
          <w:rFonts w:ascii="Arial" w:eastAsia="Arial" w:hAnsi="Arial" w:cs="Arial"/>
          <w:b/>
          <w:bCs/>
          <w:i/>
          <w:iCs/>
          <w:color w:val="auto"/>
          <w:sz w:val="22"/>
          <w:szCs w:val="22"/>
          <w:lang w:val="en-IN" w:eastAsia="en-IN"/>
        </w:rPr>
      </w:pPr>
      <w:r w:rsidRPr="00D53B98">
        <w:rPr>
          <w:rFonts w:ascii="Arial" w:eastAsia="Arial" w:hAnsi="Arial" w:cs="Arial"/>
          <w:b/>
          <w:bCs/>
          <w:i/>
          <w:iCs/>
          <w:color w:val="auto"/>
          <w:sz w:val="22"/>
          <w:szCs w:val="22"/>
          <w:lang w:val="en-IN" w:eastAsia="en-IN"/>
        </w:rPr>
        <w:t>Submitted by</w:t>
      </w:r>
    </w:p>
    <w:p w14:paraId="2BB0CA8D" w14:textId="77777777" w:rsidR="00D53B98" w:rsidRPr="00D53B98" w:rsidRDefault="00D53B98" w:rsidP="00D53B98">
      <w:pPr>
        <w:spacing w:after="0" w:line="360" w:lineRule="auto"/>
        <w:jc w:val="center"/>
        <w:rPr>
          <w:rFonts w:ascii="Arial" w:eastAsia="Arial" w:hAnsi="Arial" w:cs="Arial"/>
          <w:b/>
          <w:color w:val="auto"/>
          <w:sz w:val="28"/>
          <w:szCs w:val="28"/>
          <w:lang w:val="en-IN" w:eastAsia="en-IN"/>
        </w:rPr>
      </w:pPr>
      <w:r w:rsidRPr="00D53B98">
        <w:rPr>
          <w:rFonts w:ascii="Arial" w:eastAsia="Arial" w:hAnsi="Arial" w:cs="Arial"/>
          <w:b/>
          <w:color w:val="auto"/>
          <w:sz w:val="28"/>
          <w:szCs w:val="28"/>
          <w:lang w:val="en-IN" w:eastAsia="en-IN"/>
        </w:rPr>
        <w:t>Dhakad Rishabh (20220702033)</w:t>
      </w:r>
    </w:p>
    <w:p w14:paraId="38575A24" w14:textId="77777777" w:rsidR="00D53B98" w:rsidRPr="00D53B98" w:rsidRDefault="00D53B98" w:rsidP="00D53B98">
      <w:pPr>
        <w:spacing w:after="0" w:line="360" w:lineRule="auto"/>
        <w:jc w:val="center"/>
        <w:rPr>
          <w:rFonts w:ascii="Arial" w:eastAsia="Arial" w:hAnsi="Arial" w:cs="Arial"/>
          <w:b/>
          <w:color w:val="auto"/>
          <w:sz w:val="28"/>
          <w:szCs w:val="28"/>
          <w:lang w:val="en-IN" w:eastAsia="en-IN"/>
        </w:rPr>
      </w:pPr>
      <w:r w:rsidRPr="00D53B98">
        <w:rPr>
          <w:rFonts w:ascii="Arial" w:eastAsia="Arial" w:hAnsi="Arial" w:cs="Arial"/>
          <w:b/>
          <w:color w:val="auto"/>
          <w:sz w:val="28"/>
          <w:szCs w:val="28"/>
          <w:lang w:val="en-IN" w:eastAsia="en-IN"/>
        </w:rPr>
        <w:t>Umika Patel (20220702073)</w:t>
      </w:r>
    </w:p>
    <w:p w14:paraId="0A29E588" w14:textId="77777777" w:rsidR="00D53B98" w:rsidRPr="00D53B98" w:rsidRDefault="00D53B98" w:rsidP="00D53B98">
      <w:pPr>
        <w:spacing w:after="0" w:line="360" w:lineRule="auto"/>
        <w:rPr>
          <w:rFonts w:ascii="Arial" w:eastAsia="Arial" w:hAnsi="Arial" w:cs="Arial"/>
          <w:b/>
          <w:bCs/>
          <w:color w:val="auto"/>
          <w:sz w:val="22"/>
          <w:szCs w:val="22"/>
          <w:lang w:val="en-IN" w:eastAsia="en-IN"/>
        </w:rPr>
      </w:pPr>
    </w:p>
    <w:p w14:paraId="04574CB4" w14:textId="77777777" w:rsidR="00D53B98" w:rsidRPr="00D53B98" w:rsidRDefault="00D53B98" w:rsidP="00D53B98">
      <w:pPr>
        <w:spacing w:after="0" w:line="360" w:lineRule="auto"/>
        <w:jc w:val="center"/>
        <w:rPr>
          <w:rFonts w:ascii="Arial" w:eastAsia="Arial" w:hAnsi="Arial" w:cs="Arial"/>
          <w:b/>
          <w:bCs/>
          <w:color w:val="auto"/>
          <w:sz w:val="22"/>
          <w:szCs w:val="22"/>
          <w:lang w:val="en-IN" w:eastAsia="en-IN"/>
        </w:rPr>
      </w:pPr>
      <w:r w:rsidRPr="00D53B98">
        <w:rPr>
          <w:rFonts w:ascii="Arial" w:eastAsia="Arial" w:hAnsi="Arial" w:cs="Arial"/>
          <w:b/>
          <w:bCs/>
          <w:color w:val="auto"/>
          <w:sz w:val="22"/>
          <w:szCs w:val="22"/>
          <w:lang w:val="en-IN" w:eastAsia="en-IN"/>
        </w:rPr>
        <w:t>Under the guidance of</w:t>
      </w:r>
    </w:p>
    <w:p w14:paraId="24265502" w14:textId="77777777" w:rsidR="00D53B98" w:rsidRPr="00D53B98" w:rsidRDefault="00D53B98" w:rsidP="00D53B98">
      <w:pPr>
        <w:spacing w:after="0" w:line="276" w:lineRule="auto"/>
        <w:jc w:val="center"/>
        <w:rPr>
          <w:rFonts w:ascii="Arial" w:eastAsia="Arial" w:hAnsi="Arial" w:cs="Arial"/>
          <w:b/>
          <w:color w:val="auto"/>
          <w:sz w:val="28"/>
          <w:szCs w:val="28"/>
          <w:lang w:val="en-IN" w:eastAsia="en-IN"/>
        </w:rPr>
      </w:pPr>
      <w:proofErr w:type="spellStart"/>
      <w:proofErr w:type="gramStart"/>
      <w:r w:rsidRPr="00D53B98">
        <w:rPr>
          <w:rFonts w:ascii="Arial" w:eastAsia="Arial" w:hAnsi="Arial" w:cs="Arial"/>
          <w:b/>
          <w:color w:val="auto"/>
          <w:sz w:val="28"/>
          <w:szCs w:val="28"/>
          <w:lang w:val="en-IN" w:eastAsia="en-IN"/>
        </w:rPr>
        <w:t>Ms.Sangeeta</w:t>
      </w:r>
      <w:proofErr w:type="spellEnd"/>
      <w:proofErr w:type="gramEnd"/>
      <w:r w:rsidRPr="00D53B98">
        <w:rPr>
          <w:rFonts w:ascii="Arial" w:eastAsia="Arial" w:hAnsi="Arial" w:cs="Arial"/>
          <w:b/>
          <w:color w:val="auto"/>
          <w:sz w:val="28"/>
          <w:szCs w:val="28"/>
          <w:lang w:val="en-IN" w:eastAsia="en-IN"/>
        </w:rPr>
        <w:t xml:space="preserve"> Giri</w:t>
      </w:r>
    </w:p>
    <w:p w14:paraId="6D97E95E" w14:textId="77777777" w:rsidR="00D53B98" w:rsidRPr="00D53B98" w:rsidRDefault="00D53B98" w:rsidP="00D53B98">
      <w:pPr>
        <w:spacing w:after="0" w:line="360" w:lineRule="auto"/>
        <w:jc w:val="center"/>
        <w:rPr>
          <w:rFonts w:ascii="Arial" w:eastAsia="Arial" w:hAnsi="Arial" w:cs="Arial"/>
          <w:b/>
          <w:bCs/>
          <w:color w:val="auto"/>
          <w:sz w:val="22"/>
          <w:szCs w:val="22"/>
          <w:lang w:val="en-IN" w:eastAsia="en-IN"/>
        </w:rPr>
      </w:pPr>
    </w:p>
    <w:p w14:paraId="77E0AB76" w14:textId="77777777" w:rsidR="00D53B98" w:rsidRPr="00D53B98" w:rsidRDefault="00D53B98" w:rsidP="00D53B98">
      <w:pPr>
        <w:spacing w:after="0" w:line="360" w:lineRule="auto"/>
        <w:jc w:val="center"/>
        <w:rPr>
          <w:rFonts w:ascii="Arial" w:eastAsia="Arial" w:hAnsi="Arial" w:cs="Arial"/>
          <w:b/>
          <w:bCs/>
          <w:i/>
          <w:iCs/>
          <w:color w:val="auto"/>
          <w:sz w:val="22"/>
          <w:szCs w:val="22"/>
          <w:lang w:val="en-IN" w:eastAsia="en-IN"/>
        </w:rPr>
      </w:pPr>
      <w:r w:rsidRPr="00D53B98">
        <w:rPr>
          <w:rFonts w:ascii="Arial" w:eastAsia="Arial" w:hAnsi="Arial" w:cs="Arial"/>
          <w:b/>
          <w:bCs/>
          <w:i/>
          <w:iCs/>
          <w:color w:val="auto"/>
          <w:sz w:val="22"/>
          <w:szCs w:val="22"/>
          <w:lang w:val="en-IN" w:eastAsia="en-IN"/>
        </w:rPr>
        <w:t xml:space="preserve">In partial </w:t>
      </w:r>
      <w:proofErr w:type="spellStart"/>
      <w:r w:rsidRPr="00D53B98">
        <w:rPr>
          <w:rFonts w:ascii="Arial" w:eastAsia="Arial" w:hAnsi="Arial" w:cs="Arial"/>
          <w:b/>
          <w:bCs/>
          <w:i/>
          <w:iCs/>
          <w:color w:val="auto"/>
          <w:sz w:val="22"/>
          <w:szCs w:val="22"/>
          <w:lang w:val="en-IN" w:eastAsia="en-IN"/>
        </w:rPr>
        <w:t>fulfillment</w:t>
      </w:r>
      <w:proofErr w:type="spellEnd"/>
      <w:r w:rsidRPr="00D53B98">
        <w:rPr>
          <w:rFonts w:ascii="Arial" w:eastAsia="Arial" w:hAnsi="Arial" w:cs="Arial"/>
          <w:b/>
          <w:bCs/>
          <w:i/>
          <w:iCs/>
          <w:color w:val="auto"/>
          <w:sz w:val="22"/>
          <w:szCs w:val="22"/>
          <w:lang w:val="en-IN" w:eastAsia="en-IN"/>
        </w:rPr>
        <w:t xml:space="preserve"> of the award of the degree of</w:t>
      </w:r>
    </w:p>
    <w:p w14:paraId="011ED8DD" w14:textId="77777777" w:rsidR="00D53B98" w:rsidRPr="00D53B98" w:rsidRDefault="00D53B98" w:rsidP="00D53B98">
      <w:pPr>
        <w:spacing w:after="0" w:line="360" w:lineRule="auto"/>
        <w:jc w:val="center"/>
        <w:rPr>
          <w:rFonts w:ascii="Arial" w:eastAsia="Arial" w:hAnsi="Arial" w:cs="Arial"/>
          <w:b/>
          <w:bCs/>
          <w:i/>
          <w:iCs/>
          <w:color w:val="auto"/>
          <w:sz w:val="22"/>
          <w:szCs w:val="22"/>
          <w:lang w:val="en-IN" w:eastAsia="en-IN"/>
        </w:rPr>
      </w:pPr>
    </w:p>
    <w:p w14:paraId="177247AA" w14:textId="77777777" w:rsidR="00D53B98" w:rsidRPr="00D53B98" w:rsidRDefault="00D53B98" w:rsidP="00D53B98">
      <w:pPr>
        <w:spacing w:after="0" w:line="276" w:lineRule="auto"/>
        <w:jc w:val="center"/>
        <w:rPr>
          <w:rFonts w:ascii="Arial" w:eastAsia="Arial" w:hAnsi="Arial" w:cs="Arial"/>
          <w:b/>
          <w:color w:val="auto"/>
          <w:sz w:val="28"/>
          <w:szCs w:val="28"/>
          <w:lang w:val="en-IN" w:eastAsia="en-IN"/>
        </w:rPr>
      </w:pPr>
      <w:proofErr w:type="spellStart"/>
      <w:proofErr w:type="gramStart"/>
      <w:r w:rsidRPr="00D53B98">
        <w:rPr>
          <w:rFonts w:ascii="Arial" w:eastAsia="Arial" w:hAnsi="Arial" w:cs="Arial"/>
          <w:b/>
          <w:color w:val="auto"/>
          <w:sz w:val="28"/>
          <w:szCs w:val="28"/>
          <w:lang w:val="en-IN" w:eastAsia="en-IN"/>
        </w:rPr>
        <w:t>B.Tech</w:t>
      </w:r>
      <w:proofErr w:type="spellEnd"/>
      <w:proofErr w:type="gramEnd"/>
      <w:r w:rsidRPr="00D53B98">
        <w:rPr>
          <w:rFonts w:ascii="Arial" w:eastAsia="Arial" w:hAnsi="Arial" w:cs="Arial"/>
          <w:b/>
          <w:color w:val="auto"/>
          <w:sz w:val="28"/>
          <w:szCs w:val="28"/>
          <w:lang w:val="en-IN" w:eastAsia="en-IN"/>
        </w:rPr>
        <w:t xml:space="preserve">( Computer Science and Engineering / Computer Science and Engineering with specialization in Artificial Intelligence and Machine Learning) </w:t>
      </w:r>
    </w:p>
    <w:p w14:paraId="16341323" w14:textId="77777777" w:rsidR="00D53B98" w:rsidRPr="00D53B98" w:rsidRDefault="00D53B98" w:rsidP="00D53B98">
      <w:pPr>
        <w:spacing w:after="0" w:line="276" w:lineRule="auto"/>
        <w:jc w:val="center"/>
        <w:rPr>
          <w:rFonts w:ascii="Arial" w:eastAsia="Arial" w:hAnsi="Arial" w:cs="Arial"/>
          <w:b/>
          <w:color w:val="auto"/>
          <w:sz w:val="28"/>
          <w:szCs w:val="28"/>
          <w:lang w:val="en-IN" w:eastAsia="en-IN"/>
        </w:rPr>
      </w:pPr>
      <w:proofErr w:type="gramStart"/>
      <w:r w:rsidRPr="00D53B98">
        <w:rPr>
          <w:rFonts w:ascii="Arial" w:eastAsia="Arial" w:hAnsi="Arial" w:cs="Arial"/>
          <w:b/>
          <w:color w:val="auto"/>
          <w:sz w:val="28"/>
          <w:szCs w:val="28"/>
          <w:lang w:val="en-IN" w:eastAsia="en-IN"/>
        </w:rPr>
        <w:t>( Batch</w:t>
      </w:r>
      <w:proofErr w:type="gramEnd"/>
      <w:r w:rsidRPr="00D53B98">
        <w:rPr>
          <w:rFonts w:ascii="Arial" w:eastAsia="Arial" w:hAnsi="Arial" w:cs="Arial"/>
          <w:b/>
          <w:color w:val="auto"/>
          <w:sz w:val="28"/>
          <w:szCs w:val="28"/>
          <w:lang w:val="en-IN" w:eastAsia="en-IN"/>
        </w:rPr>
        <w:t xml:space="preserve"> 2022-2026)</w:t>
      </w:r>
    </w:p>
    <w:p w14:paraId="66CEE48A" w14:textId="77777777" w:rsidR="00D53B98" w:rsidRPr="00D53B98" w:rsidRDefault="00D53B98" w:rsidP="00D53B98">
      <w:pPr>
        <w:spacing w:after="0" w:line="276" w:lineRule="auto"/>
        <w:jc w:val="center"/>
        <w:rPr>
          <w:rFonts w:ascii="Arial" w:eastAsia="Arial" w:hAnsi="Arial" w:cs="Arial"/>
          <w:b/>
          <w:color w:val="auto"/>
          <w:sz w:val="28"/>
          <w:szCs w:val="28"/>
          <w:lang w:val="en-IN" w:eastAsia="en-IN"/>
        </w:rPr>
      </w:pPr>
    </w:p>
    <w:p w14:paraId="2A227AE2" w14:textId="77777777" w:rsidR="00D53B98" w:rsidRPr="00D53B98" w:rsidRDefault="00D53B98" w:rsidP="00D53B98">
      <w:pPr>
        <w:spacing w:after="0" w:line="360" w:lineRule="auto"/>
        <w:ind w:left="360"/>
        <w:jc w:val="center"/>
        <w:rPr>
          <w:rFonts w:ascii="Arial" w:eastAsia="Arial" w:hAnsi="Arial" w:cs="Arial"/>
          <w:color w:val="auto"/>
          <w:sz w:val="36"/>
          <w:szCs w:val="36"/>
          <w:lang w:val="en-IN" w:eastAsia="en-IN"/>
        </w:rPr>
      </w:pPr>
      <w:proofErr w:type="spellStart"/>
      <w:r w:rsidRPr="00D53B98">
        <w:rPr>
          <w:rFonts w:ascii="Arial" w:eastAsia="Arial" w:hAnsi="Arial" w:cs="Arial"/>
          <w:color w:val="auto"/>
          <w:sz w:val="36"/>
          <w:szCs w:val="36"/>
          <w:lang w:val="en-IN" w:eastAsia="en-IN"/>
        </w:rPr>
        <w:t>Unitedworld</w:t>
      </w:r>
      <w:proofErr w:type="spellEnd"/>
      <w:r w:rsidRPr="00D53B98">
        <w:rPr>
          <w:rFonts w:ascii="Arial" w:eastAsia="Arial" w:hAnsi="Arial" w:cs="Arial"/>
          <w:color w:val="auto"/>
          <w:sz w:val="36"/>
          <w:szCs w:val="36"/>
          <w:lang w:val="en-IN" w:eastAsia="en-IN"/>
        </w:rPr>
        <w:t xml:space="preserve"> Institute of Technology</w:t>
      </w:r>
    </w:p>
    <w:p w14:paraId="07D0EBC0" w14:textId="77777777" w:rsidR="00D53B98" w:rsidRPr="00D53B98" w:rsidRDefault="00D53B98" w:rsidP="00D53B98">
      <w:pPr>
        <w:spacing w:after="0" w:line="360" w:lineRule="auto"/>
        <w:ind w:left="720" w:firstLine="720"/>
        <w:rPr>
          <w:rFonts w:ascii="Arial" w:eastAsia="Arial" w:hAnsi="Arial" w:cs="Arial"/>
          <w:color w:val="auto"/>
          <w:sz w:val="28"/>
          <w:szCs w:val="28"/>
          <w:lang w:val="en-IN" w:eastAsia="en-IN"/>
        </w:rPr>
      </w:pPr>
      <w:r w:rsidRPr="00D53B98">
        <w:rPr>
          <w:rFonts w:ascii="Arial" w:eastAsia="Arial" w:hAnsi="Arial" w:cs="Arial"/>
          <w:color w:val="auto"/>
          <w:sz w:val="28"/>
          <w:szCs w:val="28"/>
          <w:lang w:val="en-IN" w:eastAsia="en-IN"/>
        </w:rPr>
        <w:t xml:space="preserve">               </w:t>
      </w:r>
    </w:p>
    <w:p w14:paraId="74F0C857" w14:textId="77777777" w:rsidR="00D53B98" w:rsidRPr="00D53B98" w:rsidRDefault="00D53B98" w:rsidP="00D53B98">
      <w:pPr>
        <w:spacing w:after="0" w:line="360" w:lineRule="auto"/>
        <w:ind w:left="720" w:firstLine="720"/>
        <w:rPr>
          <w:rFonts w:ascii="Arial" w:eastAsia="Arial" w:hAnsi="Arial" w:cs="Arial"/>
          <w:color w:val="auto"/>
          <w:sz w:val="28"/>
          <w:szCs w:val="28"/>
          <w:lang w:val="en-IN" w:eastAsia="en-IN"/>
        </w:rPr>
      </w:pPr>
      <w:r w:rsidRPr="00D53B98">
        <w:rPr>
          <w:rFonts w:ascii="Arial" w:eastAsia="Arial" w:hAnsi="Arial" w:cs="Arial"/>
          <w:color w:val="auto"/>
          <w:sz w:val="28"/>
          <w:szCs w:val="28"/>
          <w:lang w:val="en-IN" w:eastAsia="en-IN"/>
        </w:rPr>
        <w:t xml:space="preserve">                      </w:t>
      </w:r>
      <w:r w:rsidRPr="00D53B98">
        <w:rPr>
          <w:rFonts w:ascii="Arial" w:eastAsia="Arial" w:hAnsi="Arial" w:cs="Arial"/>
          <w:noProof/>
          <w:color w:val="auto"/>
          <w:sz w:val="22"/>
          <w:szCs w:val="22"/>
          <w:lang w:val="en-IN" w:eastAsia="en-IN"/>
        </w:rPr>
        <w:drawing>
          <wp:inline distT="0" distB="0" distL="0" distR="0" wp14:anchorId="01866C0B" wp14:editId="1CEB9E2A">
            <wp:extent cx="1752600" cy="2110131"/>
            <wp:effectExtent l="0" t="0" r="0" b="4445"/>
            <wp:docPr id="3" name="Picture 3" descr="Karnavati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navati University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6242" cy="2114516"/>
                    </a:xfrm>
                    <a:prstGeom prst="rect">
                      <a:avLst/>
                    </a:prstGeom>
                    <a:noFill/>
                    <a:ln>
                      <a:noFill/>
                    </a:ln>
                  </pic:spPr>
                </pic:pic>
              </a:graphicData>
            </a:graphic>
          </wp:inline>
        </w:drawing>
      </w:r>
    </w:p>
    <w:p w14:paraId="54429629" w14:textId="77777777" w:rsidR="00D53B98" w:rsidRPr="00D53B98" w:rsidRDefault="00D53B98" w:rsidP="00D53B98">
      <w:pPr>
        <w:spacing w:after="0" w:line="276" w:lineRule="auto"/>
        <w:rPr>
          <w:rFonts w:ascii="Arial" w:eastAsia="Arial" w:hAnsi="Arial" w:cs="Arial"/>
          <w:b/>
          <w:color w:val="auto"/>
          <w:sz w:val="28"/>
          <w:szCs w:val="28"/>
          <w:lang w:val="en-IN" w:eastAsia="en-IN"/>
        </w:rPr>
      </w:pPr>
      <w:r w:rsidRPr="00D53B98">
        <w:rPr>
          <w:rFonts w:ascii="Arial" w:eastAsia="Arial" w:hAnsi="Arial" w:cs="Arial"/>
          <w:b/>
          <w:color w:val="auto"/>
          <w:sz w:val="28"/>
          <w:szCs w:val="28"/>
          <w:lang w:val="en-IN" w:eastAsia="en-IN"/>
        </w:rPr>
        <w:t xml:space="preserve">                                           </w:t>
      </w:r>
    </w:p>
    <w:p w14:paraId="4273F304" w14:textId="340AF5ED" w:rsidR="00D53B98" w:rsidRPr="00D53B98" w:rsidRDefault="00D53B98" w:rsidP="00D53B98">
      <w:pPr>
        <w:spacing w:after="0" w:line="276" w:lineRule="auto"/>
        <w:jc w:val="center"/>
        <w:rPr>
          <w:rFonts w:ascii="Arial" w:eastAsia="Arial" w:hAnsi="Arial" w:cs="Arial"/>
          <w:b/>
          <w:color w:val="auto"/>
          <w:sz w:val="28"/>
          <w:szCs w:val="28"/>
          <w:lang w:val="en-IN" w:eastAsia="en-IN"/>
        </w:rPr>
      </w:pPr>
      <w:r w:rsidRPr="00D53B98">
        <w:rPr>
          <w:rFonts w:ascii="Arial" w:eastAsia="Arial" w:hAnsi="Arial" w:cs="Arial"/>
          <w:b/>
          <w:color w:val="auto"/>
          <w:sz w:val="28"/>
          <w:szCs w:val="28"/>
          <w:lang w:val="en-IN" w:eastAsia="en-IN"/>
        </w:rPr>
        <w:t>APRIL 2024</w:t>
      </w:r>
    </w:p>
    <w:p w14:paraId="34526656" w14:textId="753EB3D8" w:rsidR="00D53B98" w:rsidRDefault="00D53B98"/>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4774C688" w14:textId="77777777" w:rsidTr="00D42A38">
        <w:tc>
          <w:tcPr>
            <w:tcW w:w="9450" w:type="dxa"/>
          </w:tcPr>
          <w:p w14:paraId="5D775E98" w14:textId="4A68DD9F" w:rsidR="00D42A38" w:rsidRDefault="00000000" w:rsidP="0063680F">
            <w:pPr>
              <w:pStyle w:val="Title"/>
            </w:pPr>
            <w:sdt>
              <w:sdtPr>
                <w:id w:val="1768968992"/>
                <w:placeholder>
                  <w:docPart w:val="450E1A8B31494E6EB4D3D222A1E3E91F"/>
                </w:placeholder>
                <w15:appearance w15:val="hidden"/>
              </w:sdtPr>
              <w:sdtContent>
                <w:r w:rsidR="00D53B98" w:rsidRPr="00D53B98">
                  <w:rPr>
                    <w:rFonts w:ascii="Segoe UI Emoji" w:hAnsi="Segoe UI Emoji" w:cs="Segoe UI Emoji"/>
                  </w:rPr>
                  <w:t>🚗</w:t>
                </w:r>
                <w:r w:rsidR="0052363F">
                  <w:t>CAR RENTAL SYSTEM java OOPS PROJECT</w:t>
                </w:r>
              </w:sdtContent>
            </w:sdt>
            <w:r w:rsidR="00D42A38">
              <w:t xml:space="preserve"> </w:t>
            </w:r>
          </w:p>
        </w:tc>
      </w:tr>
      <w:tr w:rsidR="00D42A38" w14:paraId="72BF056A" w14:textId="77777777" w:rsidTr="00D42A38">
        <w:tc>
          <w:tcPr>
            <w:tcW w:w="9450" w:type="dxa"/>
          </w:tcPr>
          <w:p w14:paraId="0A425C5F" w14:textId="77777777" w:rsidR="00D42A38" w:rsidRDefault="00000000" w:rsidP="00D42A38">
            <w:pPr>
              <w:pStyle w:val="Subtitle"/>
            </w:pPr>
            <w:sdt>
              <w:sdtPr>
                <w:id w:val="454913466"/>
                <w:placeholder>
                  <w:docPart w:val="653724372EE34B95884ECBFAACCB5D5D"/>
                </w:placeholder>
                <w15:appearance w15:val="hidden"/>
              </w:sdtPr>
              <w:sdtContent>
                <w:r w:rsidR="0052363F">
                  <w:t>2 April 2024</w:t>
                </w:r>
              </w:sdtContent>
            </w:sdt>
            <w:r w:rsidR="00D42A38">
              <w:t xml:space="preserve"> </w:t>
            </w:r>
          </w:p>
          <w:p w14:paraId="245360E2" w14:textId="77777777" w:rsidR="00B03C58" w:rsidRDefault="00B03C58" w:rsidP="00B03C58"/>
          <w:p w14:paraId="712EF9FA" w14:textId="77777777" w:rsidR="00B03C58" w:rsidRPr="00B03C58" w:rsidRDefault="00B03C58" w:rsidP="00B03C58">
            <w:pPr>
              <w:spacing w:after="0"/>
              <w:rPr>
                <w:rFonts w:cstheme="minorHAnsi"/>
                <w:i/>
                <w:iCs/>
                <w:lang w:val="en-IN"/>
              </w:rPr>
            </w:pPr>
            <w:r w:rsidRPr="00B03C58">
              <w:rPr>
                <w:rFonts w:ascii="Segoe UI Emoji" w:hAnsi="Segoe UI Emoji" w:cs="Segoe UI Emoji"/>
                <w:i/>
                <w:iCs/>
                <w:lang w:val="en-IN"/>
              </w:rPr>
              <w:t>🚀</w:t>
            </w:r>
            <w:r w:rsidRPr="00B03C58">
              <w:rPr>
                <w:rFonts w:cstheme="minorHAnsi"/>
                <w:i/>
                <w:iCs/>
                <w:lang w:val="en-IN"/>
              </w:rPr>
              <w:t xml:space="preserve"> Rent a Car: Experience the ease of renting cars through an interactive console.</w:t>
            </w:r>
          </w:p>
          <w:p w14:paraId="3238DE89" w14:textId="77777777" w:rsidR="00B03C58" w:rsidRPr="00B03C58" w:rsidRDefault="00B03C58" w:rsidP="00B03C58">
            <w:pPr>
              <w:spacing w:after="0"/>
              <w:rPr>
                <w:rFonts w:cstheme="minorHAnsi"/>
                <w:i/>
                <w:iCs/>
                <w:lang w:val="en-IN"/>
              </w:rPr>
            </w:pPr>
            <w:r w:rsidRPr="00B03C58">
              <w:rPr>
                <w:rFonts w:ascii="Segoe UI Emoji" w:hAnsi="Segoe UI Emoji" w:cs="Segoe UI Emoji"/>
                <w:i/>
                <w:iCs/>
                <w:lang w:val="en-IN"/>
              </w:rPr>
              <w:t>🔁</w:t>
            </w:r>
            <w:r w:rsidRPr="00B03C58">
              <w:rPr>
                <w:rFonts w:cstheme="minorHAnsi"/>
                <w:i/>
                <w:iCs/>
                <w:lang w:val="en-IN"/>
              </w:rPr>
              <w:t xml:space="preserve"> Return a Car: Effortlessly return previously rented cars and update availability.</w:t>
            </w:r>
          </w:p>
          <w:p w14:paraId="4ABE0B34" w14:textId="77777777" w:rsidR="00B03C58" w:rsidRPr="00B03C58" w:rsidRDefault="00B03C58" w:rsidP="00B03C58">
            <w:pPr>
              <w:spacing w:after="0"/>
              <w:rPr>
                <w:rFonts w:cstheme="minorHAnsi"/>
                <w:i/>
                <w:iCs/>
                <w:lang w:val="en-IN"/>
              </w:rPr>
            </w:pPr>
            <w:r w:rsidRPr="00B03C58">
              <w:rPr>
                <w:rFonts w:ascii="Segoe UI Emoji" w:hAnsi="Segoe UI Emoji" w:cs="Segoe UI Emoji"/>
                <w:i/>
                <w:iCs/>
                <w:lang w:val="en-IN"/>
              </w:rPr>
              <w:t>👥</w:t>
            </w:r>
            <w:r w:rsidRPr="00B03C58">
              <w:rPr>
                <w:rFonts w:cstheme="minorHAnsi"/>
                <w:i/>
                <w:iCs/>
                <w:lang w:val="en-IN"/>
              </w:rPr>
              <w:t xml:space="preserve"> Customer Management: Add new customers and maintain customer records.</w:t>
            </w:r>
          </w:p>
          <w:p w14:paraId="77C0B722" w14:textId="77777777" w:rsidR="00B03C58" w:rsidRPr="00B03C58" w:rsidRDefault="00B03C58" w:rsidP="00B03C58">
            <w:pPr>
              <w:spacing w:after="0"/>
              <w:rPr>
                <w:rFonts w:cstheme="minorHAnsi"/>
                <w:i/>
                <w:iCs/>
                <w:lang w:val="en-IN"/>
              </w:rPr>
            </w:pPr>
            <w:r w:rsidRPr="00B03C58">
              <w:rPr>
                <w:rFonts w:ascii="Segoe UI Emoji" w:hAnsi="Segoe UI Emoji" w:cs="Segoe UI Emoji"/>
                <w:i/>
                <w:iCs/>
                <w:lang w:val="en-IN"/>
              </w:rPr>
              <w:t>🚗</w:t>
            </w:r>
            <w:r w:rsidRPr="00B03C58">
              <w:rPr>
                <w:rFonts w:cstheme="minorHAnsi"/>
                <w:i/>
                <w:iCs/>
                <w:lang w:val="en-IN"/>
              </w:rPr>
              <w:t xml:space="preserve"> Car Management: Manage cars, brands, models, and pricing details.</w:t>
            </w:r>
          </w:p>
          <w:p w14:paraId="65F13D06" w14:textId="373E8D1C" w:rsidR="00B03C58" w:rsidRPr="00B03C58" w:rsidRDefault="00B03C58" w:rsidP="00B03C58">
            <w:pPr>
              <w:spacing w:after="0"/>
              <w:rPr>
                <w:lang w:val="en-IN"/>
              </w:rPr>
            </w:pPr>
            <w:r w:rsidRPr="00B03C58">
              <w:rPr>
                <w:rFonts w:ascii="Segoe UI Emoji" w:hAnsi="Segoe UI Emoji" w:cs="Segoe UI Emoji"/>
                <w:i/>
                <w:iCs/>
                <w:lang w:val="en-IN"/>
              </w:rPr>
              <w:t>📝</w:t>
            </w:r>
            <w:r w:rsidRPr="00B03C58">
              <w:rPr>
                <w:rFonts w:cstheme="minorHAnsi"/>
                <w:i/>
                <w:iCs/>
                <w:lang w:val="en-IN"/>
              </w:rPr>
              <w:t xml:space="preserve"> Rental History: Keep track of rentals, customers, and rental durations.</w:t>
            </w:r>
          </w:p>
        </w:tc>
      </w:tr>
    </w:tbl>
    <w:p w14:paraId="253FA57A" w14:textId="77777777" w:rsidR="00325DA6" w:rsidRPr="00325DA6" w:rsidRDefault="00325DA6" w:rsidP="00325DA6"/>
    <w:p w14:paraId="15BBF770" w14:textId="456148D2" w:rsidR="003312ED" w:rsidRDefault="0052363F" w:rsidP="00325DA6">
      <w:pPr>
        <w:pStyle w:val="Heading1"/>
        <w:spacing w:before="0"/>
      </w:pPr>
      <w:r>
        <w:t>INTRODUCTION</w:t>
      </w:r>
      <w:r>
        <w:tab/>
      </w:r>
    </w:p>
    <w:p w14:paraId="67104D6A" w14:textId="77777777" w:rsidR="003312ED" w:rsidRPr="00D42A38" w:rsidRDefault="00000000" w:rsidP="00D42A38">
      <w:pPr>
        <w:pStyle w:val="Heading2"/>
      </w:pPr>
      <w:sdt>
        <w:sdtPr>
          <w:id w:val="-257369583"/>
          <w:placeholder>
            <w:docPart w:val="B9E669DDA7CB40F7948BAD33C0042FAE"/>
          </w:placeholder>
          <w:showingPlcHdr/>
          <w15:appearance w15:val="hidden"/>
        </w:sdt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56"/>
        <w:gridCol w:w="8470"/>
      </w:tblGrid>
      <w:tr w:rsidR="005D4DC9" w14:paraId="65A2DA51"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776D184" w14:textId="77777777" w:rsidR="005D4DC9" w:rsidRDefault="0087771F" w:rsidP="007664E8">
            <w:r>
              <w:rPr>
                <w:noProof/>
              </w:rPr>
              <w:drawing>
                <wp:inline distT="0" distB="0" distL="0" distR="0" wp14:anchorId="18DE325C" wp14:editId="1F3EB7AF">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549E1976" w14:textId="77777777" w:rsidR="005D4DC9" w:rsidRDefault="0052363F" w:rsidP="0052363F">
            <w:pPr>
              <w:spacing w:after="180" w:line="28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52363F">
              <w:rPr>
                <w:i/>
                <w:iCs/>
                <w:color w:val="595959" w:themeColor="text1" w:themeTint="A6"/>
                <w:sz w:val="16"/>
              </w:rPr>
              <w:t>The above project represents a basic Java application for managing a car rental system. It encapsulates the core functionalities required for renting out cars, including maintaining a database of cars, customers, and rental transactions. The system is designed to handle operations such as adding cars and customers to the system, renting available cars, and returning them after the rental period ends.</w:t>
            </w:r>
          </w:p>
          <w:p w14:paraId="47BE2BCB" w14:textId="1C2B21CB" w:rsidR="0052363F" w:rsidRPr="0052363F" w:rsidRDefault="0052363F" w:rsidP="0052363F">
            <w:pPr>
              <w:spacing w:after="180" w:line="28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16"/>
                <w:lang w:val="en-IN"/>
              </w:rPr>
            </w:pPr>
            <w:r w:rsidRPr="0052363F">
              <w:rPr>
                <w:i/>
                <w:iCs/>
                <w:color w:val="595959" w:themeColor="text1" w:themeTint="A6"/>
                <w:sz w:val="16"/>
                <w:lang w:val="en-IN"/>
              </w:rPr>
              <w:t xml:space="preserve">This Java project simplifies car rental management by implementing classes for cars, customers, and rentals, and a </w:t>
            </w:r>
            <w:proofErr w:type="spellStart"/>
            <w:r w:rsidRPr="0052363F">
              <w:rPr>
                <w:i/>
                <w:iCs/>
                <w:color w:val="595959" w:themeColor="text1" w:themeTint="A6"/>
                <w:sz w:val="16"/>
                <w:lang w:val="en-IN"/>
              </w:rPr>
              <w:t>CarRentalSystem</w:t>
            </w:r>
            <w:proofErr w:type="spellEnd"/>
            <w:r w:rsidRPr="0052363F">
              <w:rPr>
                <w:i/>
                <w:iCs/>
                <w:color w:val="595959" w:themeColor="text1" w:themeTint="A6"/>
                <w:sz w:val="16"/>
                <w:lang w:val="en-IN"/>
              </w:rPr>
              <w:t xml:space="preserve"> class for interface. It allows users to select, return, and calculate rental costs using a per-day pricing model.</w:t>
            </w:r>
          </w:p>
        </w:tc>
      </w:tr>
    </w:tbl>
    <w:p w14:paraId="339E51E2" w14:textId="77777777" w:rsidR="003312ED" w:rsidRDefault="003312ED"/>
    <w:p w14:paraId="5BB819A0" w14:textId="77777777" w:rsidR="003312ED" w:rsidRDefault="00000000">
      <w:pPr>
        <w:pStyle w:val="Heading2"/>
      </w:pPr>
      <w:sdt>
        <w:sdtPr>
          <w:id w:val="345529251"/>
          <w:placeholder>
            <w:docPart w:val="4AA8BE72B14A4AA4A6627E67C51E7E43"/>
          </w:placeholder>
          <w:showingPlcHdr/>
          <w15:appearance w15:val="hidden"/>
        </w:sdt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56"/>
        <w:gridCol w:w="8470"/>
      </w:tblGrid>
      <w:tr w:rsidR="005D4DC9" w14:paraId="4A41EDB0"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0BBF6C0" w14:textId="77777777" w:rsidR="005D4DC9" w:rsidRDefault="000B4CCC" w:rsidP="007664E8">
            <w:r>
              <w:rPr>
                <w:noProof/>
              </w:rPr>
              <w:drawing>
                <wp:inline distT="0" distB="0" distL="0" distR="0" wp14:anchorId="44197A42" wp14:editId="20740CF8">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05F6059C" w14:textId="281C35A8" w:rsidR="005D4DC9" w:rsidRPr="0052363F" w:rsidRDefault="0052363F" w:rsidP="0052363F">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52363F">
              <w:rPr>
                <w:i/>
                <w:iCs/>
                <w:color w:val="595959" w:themeColor="text1" w:themeTint="A6"/>
                <w:sz w:val="16"/>
              </w:rPr>
              <w:t>The scope of this project encompasses developing a foundational system for car rental operations, suitable for small to medium-sized rental services. It aims to demonstrate object-oriented programming principles, encapsulation of data, and interaction between different objects within a system. While the current implementation focuses on core functionalities through a console interface, the project lays the groundwork for further expansion, such as adding more complex pricing strategies, integrating a database for persistent storage, or evolving into a web-based application for wider accessibility.</w:t>
            </w:r>
          </w:p>
        </w:tc>
      </w:tr>
    </w:tbl>
    <w:p w14:paraId="5E4865BB" w14:textId="77777777" w:rsidR="003312ED" w:rsidRDefault="003312ED"/>
    <w:p w14:paraId="1A73AD3F" w14:textId="1C7B047A" w:rsidR="003312ED" w:rsidRDefault="00000000">
      <w:pPr>
        <w:pStyle w:val="Heading2"/>
      </w:pPr>
      <w:sdt>
        <w:sdtPr>
          <w:id w:val="673848302"/>
          <w:placeholder>
            <w:docPart w:val="162C64B4CC4047279960582D7C074725"/>
          </w:placeholder>
          <w15:appearance w15:val="hidden"/>
        </w:sdtPr>
        <w:sdtContent>
          <w:r w:rsidR="0052363F">
            <w:t>About Project</w:t>
          </w:r>
        </w:sdtContent>
      </w:sdt>
      <w:r w:rsidR="00D42A38">
        <w:t xml:space="preserve"> </w:t>
      </w:r>
    </w:p>
    <w:tbl>
      <w:tblPr>
        <w:tblStyle w:val="TipTable"/>
        <w:tblW w:w="5000" w:type="pct"/>
        <w:tblLook w:val="04A0" w:firstRow="1" w:lastRow="0" w:firstColumn="1" w:lastColumn="0" w:noHBand="0" w:noVBand="1"/>
        <w:tblDescription w:val="Layout table"/>
      </w:tblPr>
      <w:tblGrid>
        <w:gridCol w:w="556"/>
        <w:gridCol w:w="8470"/>
      </w:tblGrid>
      <w:tr w:rsidR="005D4DC9" w14:paraId="2402CC85"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2CA1C75" w14:textId="77777777" w:rsidR="005D4DC9" w:rsidRDefault="000B4CCC" w:rsidP="007664E8">
            <w:r>
              <w:rPr>
                <w:noProof/>
              </w:rPr>
              <w:drawing>
                <wp:inline distT="0" distB="0" distL="0" distR="0" wp14:anchorId="1F225B84" wp14:editId="041D8D21">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EB294C9" w14:textId="20B6DC34" w:rsidR="005D4DC9" w:rsidRDefault="0052363F" w:rsidP="008D5E06">
            <w:pPr>
              <w:pStyle w:val="TipText"/>
              <w:cnfStyle w:val="000000000000" w:firstRow="0" w:lastRow="0" w:firstColumn="0" w:lastColumn="0" w:oddVBand="0" w:evenVBand="0" w:oddHBand="0" w:evenHBand="0" w:firstRowFirstColumn="0" w:firstRowLastColumn="0" w:lastRowFirstColumn="0" w:lastRowLastColumn="0"/>
            </w:pPr>
            <w:r w:rsidRPr="0052363F">
              <w:t xml:space="preserve">The provided Java project is a simple car rental system consisting of classes such as Car, Customer, Rental, and </w:t>
            </w:r>
            <w:proofErr w:type="spellStart"/>
            <w:r w:rsidRPr="0052363F">
              <w:t>CarRentalSystem</w:t>
            </w:r>
            <w:proofErr w:type="spellEnd"/>
            <w:r w:rsidRPr="0052363F">
              <w:t xml:space="preserve">. The Car class represents a car with attributes like </w:t>
            </w:r>
            <w:proofErr w:type="spellStart"/>
            <w:r w:rsidRPr="0052363F">
              <w:t>carId</w:t>
            </w:r>
            <w:proofErr w:type="spellEnd"/>
            <w:r w:rsidRPr="0052363F">
              <w:t xml:space="preserve">, brand, model, </w:t>
            </w:r>
            <w:proofErr w:type="spellStart"/>
            <w:r w:rsidRPr="0052363F">
              <w:t>basePricePerDay</w:t>
            </w:r>
            <w:proofErr w:type="spellEnd"/>
            <w:r w:rsidRPr="0052363F">
              <w:t xml:space="preserve">, and availability status. Customer class holds information about the customer. Rental class manages the rental details of a car to a customer for a certain number of days. </w:t>
            </w:r>
            <w:proofErr w:type="spellStart"/>
            <w:r w:rsidRPr="0052363F">
              <w:t>CarRentalSystem</w:t>
            </w:r>
            <w:proofErr w:type="spellEnd"/>
            <w:r w:rsidRPr="0052363F">
              <w:t xml:space="preserve"> class orchestrates the operations like adding cars, customers, renting, and returning cars through a menu-driven interface. The main method initializes the system with some sample cars and launches the menu for user interaction.</w:t>
            </w:r>
            <w:r w:rsidR="004E0E4E">
              <w:t xml:space="preserve"> </w:t>
            </w:r>
          </w:p>
        </w:tc>
      </w:tr>
    </w:tbl>
    <w:p w14:paraId="1A6CDA91" w14:textId="77777777" w:rsidR="003312ED" w:rsidRDefault="003312ED"/>
    <w:p w14:paraId="526B0B66" w14:textId="77777777" w:rsidR="0052363F" w:rsidRDefault="0052363F"/>
    <w:p w14:paraId="40B92FE9" w14:textId="1304835B" w:rsidR="0052363F" w:rsidRDefault="0052363F">
      <w:r>
        <w:br w:type="page"/>
      </w:r>
    </w:p>
    <w:p w14:paraId="53C71A03" w14:textId="45733F15" w:rsidR="003312ED" w:rsidRDefault="0052363F">
      <w:pPr>
        <w:pStyle w:val="Heading2"/>
      </w:pPr>
      <w:r>
        <w:lastRenderedPageBreak/>
        <w:t>Project Flow Chart</w:t>
      </w:r>
      <w:r>
        <w:tab/>
      </w:r>
    </w:p>
    <w:tbl>
      <w:tblPr>
        <w:tblStyle w:val="TipTable"/>
        <w:tblW w:w="5000" w:type="pct"/>
        <w:tblLook w:val="04A0" w:firstRow="1" w:lastRow="0" w:firstColumn="1" w:lastColumn="0" w:noHBand="0" w:noVBand="1"/>
        <w:tblDescription w:val="Layout table"/>
      </w:tblPr>
      <w:tblGrid>
        <w:gridCol w:w="556"/>
        <w:gridCol w:w="8470"/>
      </w:tblGrid>
      <w:tr w:rsidR="005D4DC9" w14:paraId="687D1B75"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83DBC62" w14:textId="77777777" w:rsidR="005D4DC9" w:rsidRDefault="000B4CCC" w:rsidP="007664E8">
            <w:r>
              <w:rPr>
                <w:noProof/>
              </w:rPr>
              <w:drawing>
                <wp:inline distT="0" distB="0" distL="0" distR="0" wp14:anchorId="7CBBEAF9" wp14:editId="5032574E">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13367F2" w14:textId="77777777" w:rsidR="0052363F" w:rsidRPr="0052363F" w:rsidRDefault="0052363F" w:rsidP="005236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52363F">
              <w:rPr>
                <w:i/>
                <w:iCs/>
                <w:color w:val="595959" w:themeColor="text1" w:themeTint="A6"/>
                <w:sz w:val="16"/>
              </w:rPr>
              <w:t>Initialization: The program initializes a car rental system with empty lists for cars, customers, and rentals.</w:t>
            </w:r>
          </w:p>
          <w:p w14:paraId="7C2771AC" w14:textId="77777777" w:rsidR="0052363F" w:rsidRPr="0052363F" w:rsidRDefault="0052363F" w:rsidP="005236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52363F">
              <w:rPr>
                <w:i/>
                <w:iCs/>
                <w:color w:val="595959" w:themeColor="text1" w:themeTint="A6"/>
                <w:sz w:val="16"/>
              </w:rPr>
              <w:t>Adding Cars and Customers: It allows adding cars and customers to the system with unique identifiers.</w:t>
            </w:r>
          </w:p>
          <w:p w14:paraId="1040CD9F" w14:textId="77777777" w:rsidR="0052363F" w:rsidRPr="0052363F" w:rsidRDefault="0052363F" w:rsidP="005236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52363F">
              <w:rPr>
                <w:i/>
                <w:iCs/>
                <w:color w:val="595959" w:themeColor="text1" w:themeTint="A6"/>
                <w:sz w:val="16"/>
              </w:rPr>
              <w:t>Renting a Car: Customers can rent available cars by providing their name, selecting a car from the available list, and specifying the rental duration.</w:t>
            </w:r>
          </w:p>
          <w:p w14:paraId="211D033D" w14:textId="77777777" w:rsidR="0052363F" w:rsidRPr="0052363F" w:rsidRDefault="0052363F" w:rsidP="005236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52363F">
              <w:rPr>
                <w:i/>
                <w:iCs/>
                <w:color w:val="595959" w:themeColor="text1" w:themeTint="A6"/>
                <w:sz w:val="16"/>
              </w:rPr>
              <w:t>Calculating Rental Cost: The system calculates the rental cost based on the selected car's base price per day and the rental duration.</w:t>
            </w:r>
          </w:p>
          <w:p w14:paraId="7111F0A8" w14:textId="77777777" w:rsidR="0052363F" w:rsidRPr="0052363F" w:rsidRDefault="0052363F" w:rsidP="005236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52363F">
              <w:rPr>
                <w:i/>
                <w:iCs/>
                <w:color w:val="595959" w:themeColor="text1" w:themeTint="A6"/>
                <w:sz w:val="16"/>
              </w:rPr>
              <w:t>Confirmation: After confirming the rental, the system updates the car's availability status and records the rental information.</w:t>
            </w:r>
          </w:p>
          <w:p w14:paraId="584A5165" w14:textId="77777777" w:rsidR="0052363F" w:rsidRPr="0052363F" w:rsidRDefault="0052363F" w:rsidP="005236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52363F">
              <w:rPr>
                <w:i/>
                <w:iCs/>
                <w:color w:val="595959" w:themeColor="text1" w:themeTint="A6"/>
                <w:sz w:val="16"/>
              </w:rPr>
              <w:t>Returning a Car: Customers can return rented cars by providing the car's ID. The system checks if the car is rented and updates its availability.</w:t>
            </w:r>
          </w:p>
          <w:p w14:paraId="1370C688" w14:textId="36216CFA" w:rsidR="005D4DC9" w:rsidRDefault="0052363F" w:rsidP="0052363F">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rsidRPr="0052363F">
              <w:t>Thank You Message: Upon exiting the program, a thank you message is displayed.</w:t>
            </w:r>
          </w:p>
        </w:tc>
      </w:tr>
    </w:tbl>
    <w:p w14:paraId="22933F5B" w14:textId="77777777" w:rsidR="003312ED" w:rsidRDefault="003312ED"/>
    <w:p w14:paraId="05F25676" w14:textId="76BA5599" w:rsidR="003312ED" w:rsidRDefault="00000000">
      <w:pPr>
        <w:pStyle w:val="Heading2"/>
      </w:pPr>
      <w:sdt>
        <w:sdtPr>
          <w:id w:val="-1434739436"/>
          <w:placeholder>
            <w:docPart w:val="2713E6639CDA4B0794018F121E755ED1"/>
          </w:placeholder>
          <w15:appearance w15:val="hidden"/>
        </w:sdtPr>
        <w:sdtContent>
          <w:r w:rsidR="00081BF9">
            <w:t>Project Roles of Different Objects &amp; Classes</w:t>
          </w:r>
        </w:sdtContent>
      </w:sdt>
      <w:r w:rsidR="00D42A38">
        <w:t xml:space="preserve"> </w:t>
      </w:r>
    </w:p>
    <w:tbl>
      <w:tblPr>
        <w:tblStyle w:val="TipTable"/>
        <w:tblW w:w="5000" w:type="pct"/>
        <w:tblLook w:val="04A0" w:firstRow="1" w:lastRow="0" w:firstColumn="1" w:lastColumn="0" w:noHBand="0" w:noVBand="1"/>
        <w:tblDescription w:val="Layout table"/>
      </w:tblPr>
      <w:tblGrid>
        <w:gridCol w:w="556"/>
        <w:gridCol w:w="8470"/>
      </w:tblGrid>
      <w:tr w:rsidR="005D4DC9" w14:paraId="01D7518C" w14:textId="77777777" w:rsidTr="00081BF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CEB9C86" w14:textId="77777777" w:rsidR="005D4DC9" w:rsidRDefault="000B4CCC" w:rsidP="007664E8">
            <w:r>
              <w:rPr>
                <w:noProof/>
              </w:rPr>
              <w:drawing>
                <wp:inline distT="0" distB="0" distL="0" distR="0" wp14:anchorId="364C2720" wp14:editId="2285BDA9">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5A73245D" w14:textId="77777777" w:rsidR="00081BF9" w:rsidRPr="00081BF9" w:rsidRDefault="00081BF9" w:rsidP="00081BF9">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0E46F574" w14:textId="77777777" w:rsidR="00081BF9" w:rsidRPr="00081BF9" w:rsidRDefault="00081BF9" w:rsidP="00081BF9">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081BF9">
              <w:rPr>
                <w:i/>
                <w:iCs/>
                <w:color w:val="595959" w:themeColor="text1" w:themeTint="A6"/>
                <w:sz w:val="16"/>
              </w:rPr>
              <w:t>Car: Represents a vehicle available for rental. It stores details such as car ID, brand, model, base price per day, and availability status. Functionalities include calculating rental price, marking as rented, and returning the car to availability.</w:t>
            </w:r>
          </w:p>
          <w:p w14:paraId="53432BAC" w14:textId="77777777" w:rsidR="00081BF9" w:rsidRPr="00081BF9" w:rsidRDefault="00081BF9" w:rsidP="00081BF9">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52EF38BB" w14:textId="77777777" w:rsidR="00081BF9" w:rsidRPr="00081BF9" w:rsidRDefault="00081BF9" w:rsidP="00081BF9">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081BF9">
              <w:rPr>
                <w:i/>
                <w:iCs/>
                <w:color w:val="595959" w:themeColor="text1" w:themeTint="A6"/>
                <w:sz w:val="16"/>
              </w:rPr>
              <w:t>Customer: Represents an individual renting a car. It stores customer ID and name. No specific functionalities beyond basic data storage and retrieval.</w:t>
            </w:r>
          </w:p>
          <w:p w14:paraId="3E603035" w14:textId="77777777" w:rsidR="00081BF9" w:rsidRPr="00081BF9" w:rsidRDefault="00081BF9" w:rsidP="00081BF9">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0B2625AB" w14:textId="77777777" w:rsidR="00081BF9" w:rsidRPr="00081BF9" w:rsidRDefault="00081BF9" w:rsidP="00081BF9">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081BF9">
              <w:rPr>
                <w:i/>
                <w:iCs/>
                <w:color w:val="595959" w:themeColor="text1" w:themeTint="A6"/>
                <w:sz w:val="16"/>
              </w:rPr>
              <w:t>Rental: Facilitates the connection between a rented car and a customer. It stores the rented car, customer, and rental duration. Allows retrieval of relevant information for rental transactions.</w:t>
            </w:r>
          </w:p>
          <w:p w14:paraId="517FBE61" w14:textId="7932AA60" w:rsidR="00081BF9" w:rsidRPr="00081BF9" w:rsidRDefault="00081BF9" w:rsidP="00081BF9">
            <w:pPr>
              <w:tabs>
                <w:tab w:val="left" w:pos="1690"/>
              </w:tabs>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Pr>
                <w:i/>
                <w:iCs/>
                <w:color w:val="595959" w:themeColor="text1" w:themeTint="A6"/>
                <w:sz w:val="16"/>
              </w:rPr>
              <w:tab/>
            </w:r>
          </w:p>
          <w:p w14:paraId="35E0883D" w14:textId="2CB75DFD" w:rsidR="005D4DC9" w:rsidRDefault="00081BF9" w:rsidP="00081BF9">
            <w:pPr>
              <w:pStyle w:val="TipText"/>
              <w:cnfStyle w:val="000000000000" w:firstRow="0" w:lastRow="0" w:firstColumn="0" w:lastColumn="0" w:oddVBand="0" w:evenVBand="0" w:oddHBand="0" w:evenHBand="0" w:firstRowFirstColumn="0" w:firstRowLastColumn="0" w:lastRowFirstColumn="0" w:lastRowLastColumn="0"/>
            </w:pPr>
            <w:proofErr w:type="spellStart"/>
            <w:r w:rsidRPr="00081BF9">
              <w:t>CarRentalSystem</w:t>
            </w:r>
            <w:proofErr w:type="spellEnd"/>
            <w:r w:rsidRPr="00081BF9">
              <w:t>: Orchestrates the interaction between cars, customers, and rentals. It provides functionalities to add cars and customers, rent and return cars, and a menu system for user interaction. It manages the overall workflow of the car rental process.</w:t>
            </w:r>
          </w:p>
        </w:tc>
      </w:tr>
    </w:tbl>
    <w:p w14:paraId="3C6022FA" w14:textId="77777777" w:rsidR="003312ED" w:rsidRDefault="003312ED"/>
    <w:p w14:paraId="4F2AB6B9" w14:textId="6CE7F549" w:rsidR="003312ED" w:rsidRDefault="00000000">
      <w:pPr>
        <w:pStyle w:val="Heading2"/>
      </w:pPr>
      <w:sdt>
        <w:sdtPr>
          <w:id w:val="813216062"/>
          <w:placeholder>
            <w:docPart w:val="89B273555DC840409B147540E9EF8328"/>
          </w:placeholder>
          <w15:appearance w15:val="hidden"/>
        </w:sdtPr>
        <w:sdtContent>
          <w:r w:rsidR="00081BF9">
            <w:t>Responsibility of Specific Classes</w:t>
          </w:r>
        </w:sdtContent>
      </w:sdt>
      <w:r w:rsidR="00D42A38">
        <w:t xml:space="preserve"> </w:t>
      </w:r>
    </w:p>
    <w:tbl>
      <w:tblPr>
        <w:tblStyle w:val="TipTable"/>
        <w:tblW w:w="5000" w:type="pct"/>
        <w:tblLook w:val="04A0" w:firstRow="1" w:lastRow="0" w:firstColumn="1" w:lastColumn="0" w:noHBand="0" w:noVBand="1"/>
        <w:tblDescription w:val="Layout table"/>
      </w:tblPr>
      <w:tblGrid>
        <w:gridCol w:w="556"/>
        <w:gridCol w:w="8470"/>
      </w:tblGrid>
      <w:tr w:rsidR="005D4DC9" w14:paraId="1E1105FB"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4B0C940" w14:textId="77777777" w:rsidR="005D4DC9" w:rsidRDefault="000B4CCC" w:rsidP="007664E8">
            <w:r>
              <w:rPr>
                <w:noProof/>
              </w:rPr>
              <w:drawing>
                <wp:inline distT="0" distB="0" distL="0" distR="0" wp14:anchorId="7FC9B75C" wp14:editId="788C42BF">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5747A481" w14:textId="77777777" w:rsidR="00081BF9" w:rsidRDefault="00081BF9" w:rsidP="00300356">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rsidRPr="00081BF9">
              <w:t>Car Class: Defines attributes and methods for a car object, including car ID, brand, model, base price per day, and rental status.</w:t>
            </w:r>
          </w:p>
          <w:p w14:paraId="023B9846" w14:textId="77777777" w:rsidR="00081BF9" w:rsidRDefault="00081BF9" w:rsidP="00300356">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rsidRPr="00081BF9">
              <w:t>Customer Class: Represents a customer with attributes such as customer ID and name.</w:t>
            </w:r>
          </w:p>
          <w:p w14:paraId="54E7EA28" w14:textId="77777777" w:rsidR="005D4DC9" w:rsidRDefault="00300356" w:rsidP="00300356">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rsidRPr="00300356">
              <w:t>Rental Class: Manages the rental process, associating a car with a customer and specifying the rental duration.</w:t>
            </w:r>
            <w:r w:rsidR="004E0E4E">
              <w:t xml:space="preserve"> </w:t>
            </w:r>
          </w:p>
          <w:p w14:paraId="12BD9209" w14:textId="77777777" w:rsidR="00300356" w:rsidRDefault="00300356" w:rsidP="00300356">
            <w:pPr>
              <w:pStyle w:val="TipText"/>
              <w:numPr>
                <w:ilvl w:val="0"/>
                <w:numId w:val="17"/>
              </w:numPr>
              <w:cnfStyle w:val="000000000000" w:firstRow="0" w:lastRow="0" w:firstColumn="0" w:lastColumn="0" w:oddVBand="0" w:evenVBand="0" w:oddHBand="0" w:evenHBand="0" w:firstRowFirstColumn="0" w:firstRowLastColumn="0" w:lastRowFirstColumn="0" w:lastRowLastColumn="0"/>
            </w:pPr>
            <w:proofErr w:type="spellStart"/>
            <w:r w:rsidRPr="00300356">
              <w:t>CarRentalSystem</w:t>
            </w:r>
            <w:proofErr w:type="spellEnd"/>
            <w:r w:rsidRPr="00300356">
              <w:t xml:space="preserve"> Class: Orchestrates the car rental system, including functionalities like adding cars and customers, renting and returning cars, and displaying a menu for user interaction.</w:t>
            </w:r>
          </w:p>
          <w:p w14:paraId="7D256141" w14:textId="777FACF5" w:rsidR="00300356" w:rsidRDefault="00300356" w:rsidP="00300356">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rsidRPr="00300356">
              <w:t xml:space="preserve">Main Class: Entry point of the application, creates a </w:t>
            </w:r>
            <w:proofErr w:type="spellStart"/>
            <w:r w:rsidRPr="00300356">
              <w:t>CarRentalSystem</w:t>
            </w:r>
            <w:proofErr w:type="spellEnd"/>
            <w:r w:rsidRPr="00300356">
              <w:t xml:space="preserve"> instance and initializes it with sample cars, then launches the system menu for user interaction.</w:t>
            </w:r>
          </w:p>
        </w:tc>
      </w:tr>
    </w:tbl>
    <w:p w14:paraId="0E1F4255" w14:textId="709F802C" w:rsidR="00300356" w:rsidRDefault="00300356"/>
    <w:p w14:paraId="3204F8B8" w14:textId="77777777" w:rsidR="00300356" w:rsidRDefault="00300356">
      <w:r>
        <w:br w:type="page"/>
      </w:r>
    </w:p>
    <w:p w14:paraId="5A93BBFB" w14:textId="77777777" w:rsidR="003312ED" w:rsidRDefault="003312ED"/>
    <w:p w14:paraId="604069AE" w14:textId="593195DC" w:rsidR="003312ED" w:rsidRDefault="00300356">
      <w:pPr>
        <w:pStyle w:val="Heading2"/>
      </w:pPr>
      <w:r>
        <w:t>Future Scope</w:t>
      </w:r>
    </w:p>
    <w:tbl>
      <w:tblPr>
        <w:tblStyle w:val="TipTable"/>
        <w:tblW w:w="5000" w:type="pct"/>
        <w:tblLook w:val="04A0" w:firstRow="1" w:lastRow="0" w:firstColumn="1" w:lastColumn="0" w:noHBand="0" w:noVBand="1"/>
        <w:tblDescription w:val="Layout table"/>
      </w:tblPr>
      <w:tblGrid>
        <w:gridCol w:w="556"/>
        <w:gridCol w:w="8470"/>
      </w:tblGrid>
      <w:tr w:rsidR="005D4DC9" w14:paraId="59D8958D"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22317E6" w14:textId="77777777" w:rsidR="005D4DC9" w:rsidRDefault="000B4CCC" w:rsidP="007664E8">
            <w:r>
              <w:rPr>
                <w:noProof/>
              </w:rPr>
              <w:drawing>
                <wp:inline distT="0" distB="0" distL="0" distR="0" wp14:anchorId="37E9A32E" wp14:editId="1925F70D">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D9A14E0" w14:textId="77777777" w:rsidR="005D4DC9" w:rsidRDefault="00300356" w:rsidP="008D5E06">
            <w:pPr>
              <w:pStyle w:val="TipText"/>
              <w:cnfStyle w:val="000000000000" w:firstRow="0" w:lastRow="0" w:firstColumn="0" w:lastColumn="0" w:oddVBand="0" w:evenVBand="0" w:oddHBand="0" w:evenHBand="0" w:firstRowFirstColumn="0" w:firstRowLastColumn="0" w:lastRowFirstColumn="0" w:lastRowLastColumn="0"/>
            </w:pPr>
            <w:r w:rsidRPr="00300356">
              <w:t>Th</w:t>
            </w:r>
            <w:r>
              <w:t xml:space="preserve">is </w:t>
            </w:r>
            <w:r w:rsidRPr="00300356">
              <w:t>Car Rental System is a basic implementation that allows customers to rent and return cars. However, there are several areas where it can be expanded and improved for future development:</w:t>
            </w:r>
            <w:r w:rsidR="004E0E4E">
              <w:t xml:space="preserve"> </w:t>
            </w:r>
          </w:p>
          <w:p w14:paraId="40F3BE07" w14:textId="111C2BCC" w:rsidR="00300356" w:rsidRPr="00300356" w:rsidRDefault="00300356" w:rsidP="00300356">
            <w:pPr>
              <w:pStyle w:val="TipText"/>
              <w:cnfStyle w:val="000000000000" w:firstRow="0" w:lastRow="0" w:firstColumn="0" w:lastColumn="0" w:oddVBand="0" w:evenVBand="0" w:oddHBand="0" w:evenHBand="0" w:firstRowFirstColumn="0" w:firstRowLastColumn="0" w:lastRowFirstColumn="0" w:lastRowLastColumn="0"/>
              <w:rPr>
                <w:lang w:val="en-IN"/>
              </w:rPr>
            </w:pPr>
            <w:r w:rsidRPr="00300356">
              <w:rPr>
                <w:lang w:val="en-IN"/>
              </w:rPr>
              <w:t>User Interface Enhancement: The current system operates via console input and output. Future iterations could incorporate a graphical user interface (GUI) to enhance user experience, making it more intuitive and visually appealing.</w:t>
            </w:r>
          </w:p>
          <w:p w14:paraId="07CB4F4C" w14:textId="77777777" w:rsidR="00300356" w:rsidRDefault="00300356" w:rsidP="00300356">
            <w:pPr>
              <w:pStyle w:val="TipText"/>
              <w:cnfStyle w:val="000000000000" w:firstRow="0" w:lastRow="0" w:firstColumn="0" w:lastColumn="0" w:oddVBand="0" w:evenVBand="0" w:oddHBand="0" w:evenHBand="0" w:firstRowFirstColumn="0" w:firstRowLastColumn="0" w:lastRowFirstColumn="0" w:lastRowLastColumn="0"/>
              <w:rPr>
                <w:lang w:val="en-IN"/>
              </w:rPr>
            </w:pPr>
            <w:r w:rsidRPr="00300356">
              <w:rPr>
                <w:lang w:val="en-IN"/>
              </w:rPr>
              <w:t>Database Integration: Integrate a database system (e.g., MySQL, MongoDB) to store information persistently. This would enable storing car, customer, and rental data, providing better management and scalability.</w:t>
            </w:r>
          </w:p>
          <w:p w14:paraId="251CD5E1" w14:textId="580372B0" w:rsidR="00300356" w:rsidRPr="00300356" w:rsidRDefault="00300356" w:rsidP="00300356">
            <w:pPr>
              <w:pStyle w:val="TipText"/>
              <w:cnfStyle w:val="000000000000" w:firstRow="0" w:lastRow="0" w:firstColumn="0" w:lastColumn="0" w:oddVBand="0" w:evenVBand="0" w:oddHBand="0" w:evenHBand="0" w:firstRowFirstColumn="0" w:firstRowLastColumn="0" w:lastRowFirstColumn="0" w:lastRowLastColumn="0"/>
              <w:rPr>
                <w:lang w:val="en-IN"/>
              </w:rPr>
            </w:pPr>
            <w:r w:rsidRPr="00300356">
              <w:rPr>
                <w:lang w:val="en-IN"/>
              </w:rPr>
              <w:t>Advanced Booking System: Implement features for advanced booking, allowing customers to reserve cars for specific dates in advance. This could involve handling conflicts, managing deposits, and sending confirmation emails.</w:t>
            </w:r>
          </w:p>
          <w:p w14:paraId="37F17D8E" w14:textId="6CC18B21" w:rsidR="00300356" w:rsidRPr="00300356" w:rsidRDefault="00300356" w:rsidP="00300356">
            <w:pPr>
              <w:pStyle w:val="TipText"/>
              <w:cnfStyle w:val="000000000000" w:firstRow="0" w:lastRow="0" w:firstColumn="0" w:lastColumn="0" w:oddVBand="0" w:evenVBand="0" w:oddHBand="0" w:evenHBand="0" w:firstRowFirstColumn="0" w:firstRowLastColumn="0" w:lastRowFirstColumn="0" w:lastRowLastColumn="0"/>
              <w:rPr>
                <w:lang w:val="en-IN"/>
              </w:rPr>
            </w:pPr>
            <w:r w:rsidRPr="00300356">
              <w:rPr>
                <w:lang w:val="en-IN"/>
              </w:rPr>
              <w:t>Payment Integration: Incorporate a payment gateway to facilitate online payments for rentals. This would require integrating with payment APIs (e.g., PayPal, Stripe) to handle transactions securely.</w:t>
            </w:r>
          </w:p>
          <w:p w14:paraId="01E856C8" w14:textId="0B08D434" w:rsidR="00300356" w:rsidRPr="00300356" w:rsidRDefault="00300356" w:rsidP="00300356">
            <w:pPr>
              <w:pStyle w:val="TipText"/>
              <w:cnfStyle w:val="000000000000" w:firstRow="0" w:lastRow="0" w:firstColumn="0" w:lastColumn="0" w:oddVBand="0" w:evenVBand="0" w:oddHBand="0" w:evenHBand="0" w:firstRowFirstColumn="0" w:firstRowLastColumn="0" w:lastRowFirstColumn="0" w:lastRowLastColumn="0"/>
              <w:rPr>
                <w:lang w:val="en-IN"/>
              </w:rPr>
            </w:pPr>
            <w:r w:rsidRPr="00300356">
              <w:rPr>
                <w:lang w:val="en-IN"/>
              </w:rPr>
              <w:t>User Authentication and Authorization: Add user authentication and authorization mechanisms to secure access to the system. This ensures that only authorized users can rent or return cars and access specific functionalities</w:t>
            </w:r>
          </w:p>
          <w:p w14:paraId="3758844F" w14:textId="4955DBD2" w:rsidR="00300356" w:rsidRPr="00300356" w:rsidRDefault="00300356" w:rsidP="00300356">
            <w:pPr>
              <w:pStyle w:val="TipText"/>
              <w:cnfStyle w:val="000000000000" w:firstRow="0" w:lastRow="0" w:firstColumn="0" w:lastColumn="0" w:oddVBand="0" w:evenVBand="0" w:oddHBand="0" w:evenHBand="0" w:firstRowFirstColumn="0" w:firstRowLastColumn="0" w:lastRowFirstColumn="0" w:lastRowLastColumn="0"/>
              <w:rPr>
                <w:lang w:val="en-IN"/>
              </w:rPr>
            </w:pPr>
            <w:r w:rsidRPr="00300356">
              <w:rPr>
                <w:lang w:val="en-IN"/>
              </w:rPr>
              <w:t xml:space="preserve">Reporting and Analytics: Develop reporting and analytics features to track rental trends, </w:t>
            </w:r>
            <w:proofErr w:type="spellStart"/>
            <w:r w:rsidRPr="00300356">
              <w:rPr>
                <w:lang w:val="en-IN"/>
              </w:rPr>
              <w:t>analyze</w:t>
            </w:r>
            <w:proofErr w:type="spellEnd"/>
            <w:r w:rsidRPr="00300356">
              <w:rPr>
                <w:lang w:val="en-IN"/>
              </w:rPr>
              <w:t xml:space="preserve"> revenue, and optimize inventory management. This could include generating reports on most rented cars, revenue per period, and customer preferences.</w:t>
            </w:r>
          </w:p>
        </w:tc>
      </w:tr>
      <w:tr w:rsidR="00300356" w14:paraId="1218974B"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21B7909" w14:textId="77777777" w:rsidR="00300356" w:rsidRDefault="00300356" w:rsidP="00300356">
            <w:pPr>
              <w:jc w:val="left"/>
              <w:rPr>
                <w:noProof/>
              </w:rPr>
            </w:pPr>
          </w:p>
        </w:tc>
        <w:tc>
          <w:tcPr>
            <w:tcW w:w="4692" w:type="pct"/>
            <w:shd w:val="clear" w:color="auto" w:fill="auto"/>
          </w:tcPr>
          <w:p w14:paraId="43BB03EF" w14:textId="174D2DFB" w:rsidR="00300356" w:rsidRPr="00300356" w:rsidRDefault="00300356" w:rsidP="00300356">
            <w:pPr>
              <w:pStyle w:val="TipText"/>
              <w:cnfStyle w:val="000000000000" w:firstRow="0" w:lastRow="0" w:firstColumn="0" w:lastColumn="0" w:oddVBand="0" w:evenVBand="0" w:oddHBand="0" w:evenHBand="0" w:firstRowFirstColumn="0" w:firstRowLastColumn="0" w:lastRowFirstColumn="0" w:lastRowLastColumn="0"/>
              <w:rPr>
                <w:lang w:val="en-IN"/>
              </w:rPr>
            </w:pPr>
            <w:r w:rsidRPr="00300356">
              <w:rPr>
                <w:lang w:val="en-IN"/>
              </w:rPr>
              <w:t>Maintenance and Service Tracking: Implement features to track car maintenance schedules and service history. This ensures that rented cars are in good condition and reduces the likelihood of breakdowns during rentals.</w:t>
            </w:r>
          </w:p>
          <w:p w14:paraId="3338D01E" w14:textId="667450D0" w:rsidR="00300356" w:rsidRPr="00300356" w:rsidRDefault="00300356" w:rsidP="00300356">
            <w:pPr>
              <w:pStyle w:val="TipText"/>
              <w:cnfStyle w:val="000000000000" w:firstRow="0" w:lastRow="0" w:firstColumn="0" w:lastColumn="0" w:oddVBand="0" w:evenVBand="0" w:oddHBand="0" w:evenHBand="0" w:firstRowFirstColumn="0" w:firstRowLastColumn="0" w:lastRowFirstColumn="0" w:lastRowLastColumn="0"/>
              <w:rPr>
                <w:lang w:val="en-IN"/>
              </w:rPr>
            </w:pPr>
            <w:r w:rsidRPr="00300356">
              <w:rPr>
                <w:lang w:val="en-IN"/>
              </w:rPr>
              <w:t>Localization and Internationalization: Support multiple languages and currencies to cater to a diverse customer base. This involves adapting the system to handle different languages, date formats, and currency conversions.</w:t>
            </w:r>
          </w:p>
          <w:p w14:paraId="5B8679C8" w14:textId="4E2B193E" w:rsidR="00300356" w:rsidRPr="00300356" w:rsidRDefault="00300356" w:rsidP="00300356">
            <w:pPr>
              <w:pStyle w:val="TipText"/>
              <w:cnfStyle w:val="000000000000" w:firstRow="0" w:lastRow="0" w:firstColumn="0" w:lastColumn="0" w:oddVBand="0" w:evenVBand="0" w:oddHBand="0" w:evenHBand="0" w:firstRowFirstColumn="0" w:firstRowLastColumn="0" w:lastRowFirstColumn="0" w:lastRowLastColumn="0"/>
              <w:rPr>
                <w:lang w:val="en-IN"/>
              </w:rPr>
            </w:pPr>
            <w:r w:rsidRPr="00300356">
              <w:rPr>
                <w:lang w:val="en-IN"/>
              </w:rPr>
              <w:t>Mobile Application: Develop a mobile application for the car rental system, enabling customers to browse available cars, make reservations, and manage rentals directly from their smartphones</w:t>
            </w:r>
          </w:p>
          <w:p w14:paraId="02FF2AC6" w14:textId="50FACDA4" w:rsidR="00300356" w:rsidRPr="00300356" w:rsidRDefault="00300356" w:rsidP="00300356">
            <w:pPr>
              <w:pStyle w:val="TipText"/>
              <w:cnfStyle w:val="000000000000" w:firstRow="0" w:lastRow="0" w:firstColumn="0" w:lastColumn="0" w:oddVBand="0" w:evenVBand="0" w:oddHBand="0" w:evenHBand="0" w:firstRowFirstColumn="0" w:firstRowLastColumn="0" w:lastRowFirstColumn="0" w:lastRowLastColumn="0"/>
              <w:rPr>
                <w:lang w:val="en-IN"/>
              </w:rPr>
            </w:pPr>
            <w:r w:rsidRPr="00300356">
              <w:rPr>
                <w:lang w:val="en-IN"/>
              </w:rPr>
              <w:t>Feedback and Review System: Incorporate a feedback and review system where customers can rate their rental experience and provide comments. This helps in maintaining service quality and addressing customer concerns.</w:t>
            </w:r>
          </w:p>
        </w:tc>
      </w:tr>
    </w:tbl>
    <w:p w14:paraId="64EE2DAB" w14:textId="77777777" w:rsidR="003312ED" w:rsidRDefault="003312ED"/>
    <w:p w14:paraId="205AE518" w14:textId="24D90641" w:rsidR="003312ED" w:rsidRDefault="00000000" w:rsidP="00704472">
      <w:pPr>
        <w:pStyle w:val="Heading2"/>
      </w:pPr>
      <w:sdt>
        <w:sdtPr>
          <w:id w:val="1911875301"/>
          <w:placeholder>
            <w:docPart w:val="B63CBBA46F974E0094E880DB7AFDD2E9"/>
          </w:placeholder>
          <w15:appearance w15:val="hidden"/>
        </w:sdtPr>
        <w:sdtContent>
          <w:r w:rsidR="00300356">
            <w:t>Hardware &amp; Software Specification</w:t>
          </w:r>
        </w:sdtContent>
      </w:sdt>
      <w:r w:rsidR="00D42A38">
        <w:t xml:space="preserve"> </w:t>
      </w:r>
    </w:p>
    <w:tbl>
      <w:tblPr>
        <w:tblStyle w:val="TipTable"/>
        <w:tblW w:w="5000" w:type="pct"/>
        <w:tblLook w:val="04A0" w:firstRow="1" w:lastRow="0" w:firstColumn="1" w:lastColumn="0" w:noHBand="0" w:noVBand="1"/>
        <w:tblDescription w:val="Layout table"/>
      </w:tblPr>
      <w:tblGrid>
        <w:gridCol w:w="556"/>
        <w:gridCol w:w="8470"/>
      </w:tblGrid>
      <w:tr w:rsidR="005D4DC9" w14:paraId="73A95B79"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A1399BE" w14:textId="77777777" w:rsidR="005D4DC9" w:rsidRDefault="001067A1" w:rsidP="007664E8">
            <w:r>
              <w:rPr>
                <w:noProof/>
              </w:rPr>
              <w:drawing>
                <wp:inline distT="0" distB="0" distL="0" distR="0" wp14:anchorId="6083714E" wp14:editId="2D9EB765">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7E9493D" w14:textId="77777777" w:rsidR="00300356" w:rsidRPr="00300356" w:rsidRDefault="00300356" w:rsidP="00300356">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300356">
              <w:rPr>
                <w:i/>
                <w:iCs/>
                <w:color w:val="595959" w:themeColor="text1" w:themeTint="A6"/>
                <w:sz w:val="16"/>
              </w:rPr>
              <w:t xml:space="preserve">The provided Java project is a simple car rental system implemented using object-oriented programming principles. It consists of classes such as Car, Customer, Rental, and </w:t>
            </w:r>
            <w:proofErr w:type="spellStart"/>
            <w:r w:rsidRPr="00300356">
              <w:rPr>
                <w:i/>
                <w:iCs/>
                <w:color w:val="595959" w:themeColor="text1" w:themeTint="A6"/>
                <w:sz w:val="16"/>
              </w:rPr>
              <w:t>CarRentalSystem</w:t>
            </w:r>
            <w:proofErr w:type="spellEnd"/>
            <w:r w:rsidRPr="00300356">
              <w:rPr>
                <w:i/>
                <w:iCs/>
                <w:color w:val="595959" w:themeColor="text1" w:themeTint="A6"/>
                <w:sz w:val="16"/>
              </w:rPr>
              <w:t>. The system allows users to rent and return cars, displaying rental information and calculating prices based on the number of rental days. It utilizes Java's standard libraries for input/output operations. The project can be run on any hardware capable of running Java applications, and it requires a Java Development Kit (JDK) installed on the system for compilation and execution.</w:t>
            </w:r>
          </w:p>
          <w:p w14:paraId="6BAB70CA" w14:textId="77777777" w:rsidR="00300356" w:rsidRPr="00300356" w:rsidRDefault="00300356" w:rsidP="00300356">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2B12E81A" w14:textId="77777777" w:rsidR="00300356" w:rsidRPr="00300356" w:rsidRDefault="00300356" w:rsidP="00300356">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0F5EE485" w14:textId="77777777" w:rsidR="00300356" w:rsidRPr="00300356" w:rsidRDefault="00300356" w:rsidP="00300356">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46718933" w14:textId="77777777" w:rsidR="00300356" w:rsidRPr="00300356" w:rsidRDefault="00300356" w:rsidP="00300356">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0CA93CED" w14:textId="77777777" w:rsidR="00300356" w:rsidRPr="00300356" w:rsidRDefault="00300356" w:rsidP="00300356">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539309F1" w14:textId="77777777" w:rsidR="00300356" w:rsidRPr="00300356" w:rsidRDefault="00300356" w:rsidP="00300356">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3CFDE790" w14:textId="5DD38D86" w:rsidR="005D4DC9" w:rsidRDefault="005D4DC9" w:rsidP="00300356">
            <w:pPr>
              <w:pStyle w:val="TipText"/>
              <w:cnfStyle w:val="000000000000" w:firstRow="0" w:lastRow="0" w:firstColumn="0" w:lastColumn="0" w:oddVBand="0" w:evenVBand="0" w:oddHBand="0" w:evenHBand="0" w:firstRowFirstColumn="0" w:firstRowLastColumn="0" w:lastRowFirstColumn="0" w:lastRowLastColumn="0"/>
            </w:pPr>
          </w:p>
        </w:tc>
      </w:tr>
    </w:tbl>
    <w:p w14:paraId="43271AD5" w14:textId="77777777" w:rsidR="003312ED" w:rsidRDefault="003312ED"/>
    <w:p w14:paraId="08700515" w14:textId="77777777" w:rsidR="00300356" w:rsidRDefault="00300356"/>
    <w:p w14:paraId="7734EB55" w14:textId="77777777" w:rsidR="00300356" w:rsidRDefault="00300356"/>
    <w:p w14:paraId="42A318E6" w14:textId="77777777" w:rsidR="00300356" w:rsidRDefault="00300356"/>
    <w:p w14:paraId="4E3D2A2E" w14:textId="3424CC96" w:rsidR="003312ED" w:rsidRDefault="00000000">
      <w:pPr>
        <w:pStyle w:val="Heading2"/>
      </w:pPr>
      <w:sdt>
        <w:sdtPr>
          <w:id w:val="1522287806"/>
          <w:placeholder>
            <w:docPart w:val="A9D64981B12F488BAFB994DB1096D3D3"/>
          </w:placeholder>
          <w15:appearance w15:val="hidden"/>
        </w:sdtPr>
        <w:sdtContent>
          <w:r w:rsidR="00300356">
            <w:t>System Diagram</w:t>
          </w:r>
        </w:sdtContent>
      </w:sdt>
      <w:r w:rsidR="00D42A38">
        <w:t xml:space="preserve"> </w:t>
      </w:r>
      <w:r w:rsidR="00790210">
        <w:t>&amp; ER Diagram</w:t>
      </w:r>
    </w:p>
    <w:p w14:paraId="033DD1B2" w14:textId="06E33FBD" w:rsidR="00790210" w:rsidRPr="00790210" w:rsidRDefault="00790210" w:rsidP="00790210"/>
    <w:tbl>
      <w:tblPr>
        <w:tblStyle w:val="TipTable"/>
        <w:tblW w:w="5000" w:type="pct"/>
        <w:tblLook w:val="04A0" w:firstRow="1" w:lastRow="0" w:firstColumn="1" w:lastColumn="0" w:noHBand="0" w:noVBand="1"/>
        <w:tblDescription w:val="Layout table"/>
      </w:tblPr>
      <w:tblGrid>
        <w:gridCol w:w="556"/>
        <w:gridCol w:w="8470"/>
      </w:tblGrid>
      <w:tr w:rsidR="005D4DC9" w14:paraId="15CC8C6A"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B880785" w14:textId="77777777" w:rsidR="005D4DC9" w:rsidRDefault="001067A1" w:rsidP="007664E8">
            <w:r>
              <w:rPr>
                <w:noProof/>
              </w:rPr>
              <w:drawing>
                <wp:inline distT="0" distB="0" distL="0" distR="0" wp14:anchorId="3CEE7369" wp14:editId="22CE5531">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C9546DE" w14:textId="0ECE4EDF" w:rsidR="005D4DC9" w:rsidRDefault="00790210" w:rsidP="008D5E06">
            <w:pPr>
              <w:pStyle w:val="TipText"/>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59264" behindDoc="1" locked="0" layoutInCell="1" allowOverlap="1" wp14:anchorId="22B490C4" wp14:editId="7AA6E03E">
                  <wp:simplePos x="0" y="0"/>
                  <wp:positionH relativeFrom="column">
                    <wp:posOffset>25</wp:posOffset>
                  </wp:positionH>
                  <wp:positionV relativeFrom="paragraph">
                    <wp:posOffset>76</wp:posOffset>
                  </wp:positionV>
                  <wp:extent cx="4094480" cy="6868160"/>
                  <wp:effectExtent l="0" t="0" r="1270" b="8890"/>
                  <wp:wrapTight wrapText="bothSides">
                    <wp:wrapPolygon edited="0">
                      <wp:start x="0" y="0"/>
                      <wp:lineTo x="0" y="21568"/>
                      <wp:lineTo x="21506" y="21568"/>
                      <wp:lineTo x="21506" y="0"/>
                      <wp:lineTo x="0" y="0"/>
                    </wp:wrapPolygon>
                  </wp:wrapTight>
                  <wp:docPr id="212248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4480" cy="6868160"/>
                          </a:xfrm>
                          <a:prstGeom prst="rect">
                            <a:avLst/>
                          </a:prstGeom>
                          <a:noFill/>
                          <a:ln>
                            <a:noFill/>
                          </a:ln>
                        </pic:spPr>
                      </pic:pic>
                    </a:graphicData>
                  </a:graphic>
                </wp:anchor>
              </w:drawing>
            </w:r>
          </w:p>
        </w:tc>
      </w:tr>
    </w:tbl>
    <w:p w14:paraId="302C4459" w14:textId="09160187" w:rsidR="00790210" w:rsidRDefault="00790210">
      <w:r w:rsidRPr="00790210">
        <w:rPr>
          <w:noProof/>
        </w:rPr>
        <w:lastRenderedPageBreak/>
        <w:drawing>
          <wp:anchor distT="0" distB="0" distL="114300" distR="114300" simplePos="0" relativeHeight="251658240" behindDoc="0" locked="0" layoutInCell="1" allowOverlap="1" wp14:anchorId="0626FACA" wp14:editId="50DC29F2">
            <wp:simplePos x="0" y="0"/>
            <wp:positionH relativeFrom="margin">
              <wp:align>right</wp:align>
            </wp:positionH>
            <wp:positionV relativeFrom="paragraph">
              <wp:posOffset>161629</wp:posOffset>
            </wp:positionV>
            <wp:extent cx="5943600" cy="2971800"/>
            <wp:effectExtent l="0" t="0" r="0" b="0"/>
            <wp:wrapTopAndBottom/>
            <wp:docPr id="120393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3540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br w:type="page"/>
      </w:r>
    </w:p>
    <w:p w14:paraId="46FF8123" w14:textId="3FEF0629" w:rsidR="00790210" w:rsidRDefault="00790210"/>
    <w:p w14:paraId="7856112F" w14:textId="60B48B5C" w:rsidR="00B80D0D" w:rsidRDefault="00B80D0D" w:rsidP="008D6D77"/>
    <w:p w14:paraId="4E6A66C9" w14:textId="02383969" w:rsidR="00790210" w:rsidRDefault="00000000" w:rsidP="00790210">
      <w:pPr>
        <w:pStyle w:val="Heading2"/>
      </w:pPr>
      <w:sdt>
        <w:sdtPr>
          <w:id w:val="2143377837"/>
          <w:placeholder>
            <w:docPart w:val="9CC9B3448EB9493A8BB005EB6412825D"/>
          </w:placeholder>
          <w15:appearance w15:val="hidden"/>
        </w:sdtPr>
        <w:sdtContent>
          <w:r w:rsidR="00790210">
            <w:t>Code Representation</w:t>
          </w:r>
        </w:sdtContent>
      </w:sdt>
      <w:r w:rsidR="00790210">
        <w:t xml:space="preserve"> </w:t>
      </w:r>
    </w:p>
    <w:p w14:paraId="76667EFB" w14:textId="540F2ADF" w:rsidR="00300356" w:rsidRDefault="00300356"/>
    <w:p w14:paraId="4B98081D" w14:textId="55B87914" w:rsidR="002A2ADD" w:rsidRDefault="002A2ADD">
      <w:r w:rsidRPr="002A2ADD">
        <w:rPr>
          <w:noProof/>
        </w:rPr>
        <w:drawing>
          <wp:inline distT="0" distB="0" distL="0" distR="0" wp14:anchorId="2109D35A" wp14:editId="341D53B9">
            <wp:extent cx="5943600" cy="3714750"/>
            <wp:effectExtent l="0" t="0" r="0" b="0"/>
            <wp:docPr id="17027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27878" name=""/>
                    <pic:cNvPicPr/>
                  </pic:nvPicPr>
                  <pic:blipFill>
                    <a:blip r:embed="rId15"/>
                    <a:stretch>
                      <a:fillRect/>
                    </a:stretch>
                  </pic:blipFill>
                  <pic:spPr>
                    <a:xfrm>
                      <a:off x="0" y="0"/>
                      <a:ext cx="5943600" cy="3714750"/>
                    </a:xfrm>
                    <a:prstGeom prst="rect">
                      <a:avLst/>
                    </a:prstGeom>
                  </pic:spPr>
                </pic:pic>
              </a:graphicData>
            </a:graphic>
          </wp:inline>
        </w:drawing>
      </w:r>
    </w:p>
    <w:p w14:paraId="797E7779" w14:textId="77777777" w:rsidR="002A2ADD" w:rsidRDefault="002A2ADD"/>
    <w:p w14:paraId="6ECB0461" w14:textId="7B0C32EC" w:rsidR="002A2ADD" w:rsidRDefault="002A2ADD">
      <w:proofErr w:type="spellStart"/>
      <w:r>
        <w:t>Github</w:t>
      </w:r>
      <w:proofErr w:type="spellEnd"/>
      <w:r>
        <w:t xml:space="preserve"> Repository Link for Code - </w:t>
      </w:r>
      <w:hyperlink r:id="rId16" w:history="1">
        <w:r w:rsidR="00560AA6" w:rsidRPr="00E7643B">
          <w:rPr>
            <w:rStyle w:val="Hyperlink"/>
          </w:rPr>
          <w:t>https://github.com/StealthImmortal/Car-Rental-System-PT-Project</w:t>
        </w:r>
      </w:hyperlink>
    </w:p>
    <w:p w14:paraId="32EB7B4B" w14:textId="77777777" w:rsidR="00560AA6" w:rsidRDefault="00560AA6"/>
    <w:p w14:paraId="14E45D32" w14:textId="17D807FB" w:rsidR="00560AA6" w:rsidRDefault="00560AA6">
      <w:r>
        <w:br w:type="page"/>
      </w:r>
    </w:p>
    <w:p w14:paraId="0A67F72C" w14:textId="06720AAF" w:rsidR="00560AA6" w:rsidRDefault="00000000" w:rsidP="00560AA6">
      <w:pPr>
        <w:pStyle w:val="Heading2"/>
      </w:pPr>
      <w:sdt>
        <w:sdtPr>
          <w:id w:val="2052346508"/>
          <w:placeholder>
            <w:docPart w:val="C20A61C5D6644D05B5D6E5B668A74D21"/>
          </w:placeholder>
          <w15:appearance w15:val="hidden"/>
        </w:sdtPr>
        <w:sdtContent>
          <w:r w:rsidR="00560AA6">
            <w:t>Sample Screenshots of Output</w:t>
          </w:r>
        </w:sdtContent>
      </w:sdt>
      <w:r w:rsidR="00560AA6">
        <w:t xml:space="preserve"> </w:t>
      </w:r>
    </w:p>
    <w:p w14:paraId="55B6E03B" w14:textId="48144C94" w:rsidR="00560AA6" w:rsidRDefault="00560AA6">
      <w:r w:rsidRPr="00560AA6">
        <w:rPr>
          <w:noProof/>
        </w:rPr>
        <w:drawing>
          <wp:anchor distT="0" distB="0" distL="114300" distR="114300" simplePos="0" relativeHeight="251660288" behindDoc="0" locked="0" layoutInCell="1" allowOverlap="1" wp14:anchorId="6E0A569F" wp14:editId="4986A01C">
            <wp:simplePos x="0" y="0"/>
            <wp:positionH relativeFrom="margin">
              <wp:align>center</wp:align>
            </wp:positionH>
            <wp:positionV relativeFrom="paragraph">
              <wp:posOffset>202557</wp:posOffset>
            </wp:positionV>
            <wp:extent cx="5603875" cy="3502025"/>
            <wp:effectExtent l="0" t="0" r="0" b="3175"/>
            <wp:wrapTopAndBottom/>
            <wp:docPr id="44060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0746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3875" cy="3502025"/>
                    </a:xfrm>
                    <a:prstGeom prst="rect">
                      <a:avLst/>
                    </a:prstGeom>
                  </pic:spPr>
                </pic:pic>
              </a:graphicData>
            </a:graphic>
            <wp14:sizeRelH relativeFrom="margin">
              <wp14:pctWidth>0</wp14:pctWidth>
            </wp14:sizeRelH>
            <wp14:sizeRelV relativeFrom="margin">
              <wp14:pctHeight>0</wp14:pctHeight>
            </wp14:sizeRelV>
          </wp:anchor>
        </w:drawing>
      </w:r>
    </w:p>
    <w:p w14:paraId="760D7A3D" w14:textId="4DCAA879" w:rsidR="00560AA6" w:rsidRDefault="00560AA6">
      <w:r w:rsidRPr="00560AA6">
        <w:rPr>
          <w:noProof/>
        </w:rPr>
        <w:drawing>
          <wp:anchor distT="0" distB="0" distL="114300" distR="114300" simplePos="0" relativeHeight="251661312" behindDoc="0" locked="0" layoutInCell="1" allowOverlap="1" wp14:anchorId="46B92F82" wp14:editId="2E107C8B">
            <wp:simplePos x="0" y="0"/>
            <wp:positionH relativeFrom="margin">
              <wp:align>center</wp:align>
            </wp:positionH>
            <wp:positionV relativeFrom="paragraph">
              <wp:posOffset>3752982</wp:posOffset>
            </wp:positionV>
            <wp:extent cx="5597525" cy="3498850"/>
            <wp:effectExtent l="0" t="0" r="3175" b="6350"/>
            <wp:wrapTopAndBottom/>
            <wp:docPr id="156769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9829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97525" cy="349885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C80B784" w14:textId="77777777" w:rsidR="00560AA6" w:rsidRDefault="00560AA6"/>
    <w:p w14:paraId="265F888E" w14:textId="17A8494B" w:rsidR="00560AA6" w:rsidRDefault="00000000" w:rsidP="00560AA6">
      <w:pPr>
        <w:pStyle w:val="Heading2"/>
      </w:pPr>
      <w:sdt>
        <w:sdtPr>
          <w:id w:val="29624654"/>
          <w:placeholder>
            <w:docPart w:val="4C000A99F097407BBCA183296558316C"/>
          </w:placeholder>
          <w15:appearance w15:val="hidden"/>
        </w:sdtPr>
        <w:sdtContent>
          <w:r w:rsidR="00560AA6">
            <w:t>Conclusion</w:t>
          </w:r>
        </w:sdtContent>
      </w:sdt>
      <w:r w:rsidR="00560AA6">
        <w:t xml:space="preserve"> </w:t>
      </w:r>
    </w:p>
    <w:tbl>
      <w:tblPr>
        <w:tblStyle w:val="TipTable"/>
        <w:tblW w:w="5000" w:type="pct"/>
        <w:tblLook w:val="04A0" w:firstRow="1" w:lastRow="0" w:firstColumn="1" w:lastColumn="0" w:noHBand="0" w:noVBand="1"/>
        <w:tblDescription w:val="Layout table"/>
      </w:tblPr>
      <w:tblGrid>
        <w:gridCol w:w="556"/>
        <w:gridCol w:w="8470"/>
      </w:tblGrid>
      <w:tr w:rsidR="00D53B98" w14:paraId="766D2CB0" w14:textId="77777777" w:rsidTr="0032114E">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26D3ED3" w14:textId="77777777" w:rsidR="00D53B98" w:rsidRDefault="00D53B98" w:rsidP="0032114E">
            <w:r>
              <w:rPr>
                <w:noProof/>
              </w:rPr>
              <w:drawing>
                <wp:inline distT="0" distB="0" distL="0" distR="0" wp14:anchorId="55585386" wp14:editId="388911A0">
                  <wp:extent cx="194503" cy="194503"/>
                  <wp:effectExtent l="0" t="0" r="0" b="0"/>
                  <wp:docPr id="1850045021"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410011C" w14:textId="66A57764" w:rsidR="00D53B98" w:rsidRPr="00D53B98" w:rsidRDefault="00D53B98" w:rsidP="0032114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r w:rsidRPr="00D53B98">
              <w:rPr>
                <w:i/>
                <w:iCs/>
                <w:color w:val="595959" w:themeColor="text1" w:themeTint="A6"/>
                <w:sz w:val="16"/>
              </w:rPr>
              <w:t>The provided Java code implements a simple car rental system. It allows users to rent and return cars, displaying rental information and calculating prices based on the number of rental days. The system keeps track of available cars, customers, and rentals. Users interact with the system through a menu-driven interface. Cars have unique identifiers, brands, models, and base prices per day. Customers have unique identifiers and names. Rentals associate a car with a customer and specify the number of rental days.</w:t>
            </w:r>
          </w:p>
          <w:p w14:paraId="250794EC" w14:textId="77777777" w:rsidR="00D53B98" w:rsidRPr="00300356" w:rsidRDefault="00D53B98" w:rsidP="0032114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2EE8DE0E" w14:textId="77777777" w:rsidR="00D53B98" w:rsidRPr="00300356" w:rsidRDefault="00D53B98" w:rsidP="0032114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369B7B08" w14:textId="77777777" w:rsidR="00D53B98" w:rsidRPr="00300356" w:rsidRDefault="00D53B98" w:rsidP="0032114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05CBA160" w14:textId="77777777" w:rsidR="00D53B98" w:rsidRPr="00300356" w:rsidRDefault="00D53B98" w:rsidP="0032114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6FFA8D94" w14:textId="77777777" w:rsidR="00D53B98" w:rsidRPr="00300356" w:rsidRDefault="00D53B98" w:rsidP="0032114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7A165F52" w14:textId="77777777" w:rsidR="00D53B98" w:rsidRPr="00300356" w:rsidRDefault="00D53B98" w:rsidP="0032114E">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rPr>
            </w:pPr>
          </w:p>
          <w:p w14:paraId="4753D708" w14:textId="77777777" w:rsidR="00D53B98" w:rsidRDefault="00D53B98" w:rsidP="0032114E">
            <w:pPr>
              <w:pStyle w:val="TipText"/>
              <w:cnfStyle w:val="000000000000" w:firstRow="0" w:lastRow="0" w:firstColumn="0" w:lastColumn="0" w:oddVBand="0" w:evenVBand="0" w:oddHBand="0" w:evenHBand="0" w:firstRowFirstColumn="0" w:firstRowLastColumn="0" w:lastRowFirstColumn="0" w:lastRowLastColumn="0"/>
            </w:pPr>
          </w:p>
        </w:tc>
      </w:tr>
    </w:tbl>
    <w:p w14:paraId="1E14E2F6" w14:textId="7EF91032" w:rsidR="00560AA6" w:rsidRPr="00560AA6" w:rsidRDefault="00560AA6">
      <w:pPr>
        <w:rPr>
          <w:b/>
          <w:bCs/>
        </w:rPr>
      </w:pPr>
    </w:p>
    <w:sectPr w:rsidR="00560AA6" w:rsidRPr="00560AA6" w:rsidSect="002870E4">
      <w:footerReference w:type="default" r:id="rId19"/>
      <w:pgSz w:w="11906" w:h="16838"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E860D" w14:textId="77777777" w:rsidR="00A6509F" w:rsidRDefault="00A6509F">
      <w:pPr>
        <w:spacing w:after="0" w:line="240" w:lineRule="auto"/>
      </w:pPr>
      <w:r>
        <w:separator/>
      </w:r>
    </w:p>
  </w:endnote>
  <w:endnote w:type="continuationSeparator" w:id="0">
    <w:p w14:paraId="2E91B3E7" w14:textId="77777777" w:rsidR="00A6509F" w:rsidRDefault="00A65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lleniaUPC">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YouYuan">
    <w:altName w:val="幼圆"/>
    <w:panose1 w:val="02010509060101010101"/>
    <w:charset w:val="86"/>
    <w:family w:val="modern"/>
    <w:pitch w:val="fixed"/>
    <w:sig w:usb0="00000001" w:usb1="080E0000" w:usb2="00000010" w:usb3="00000000" w:csb0="00040000" w:csb1="00000000"/>
  </w:font>
  <w:font w:name="Times New Roman (Headings C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E798E" w14:textId="613B898E" w:rsidR="001E042A" w:rsidRPr="00D53B98" w:rsidRDefault="001E042A" w:rsidP="00D53B98">
    <w:pPr>
      <w:pStyle w:val="Footer"/>
      <w:ind w:left="0"/>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113CE" w14:textId="77777777" w:rsidR="00A6509F" w:rsidRDefault="00A6509F">
      <w:pPr>
        <w:spacing w:after="0" w:line="240" w:lineRule="auto"/>
      </w:pPr>
      <w:r>
        <w:separator/>
      </w:r>
    </w:p>
  </w:footnote>
  <w:footnote w:type="continuationSeparator" w:id="0">
    <w:p w14:paraId="43C414B7" w14:textId="77777777" w:rsidR="00A6509F" w:rsidRDefault="00A65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23215"/>
    <w:multiLevelType w:val="hybridMultilevel"/>
    <w:tmpl w:val="251AD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8E33AB"/>
    <w:multiLevelType w:val="hybridMultilevel"/>
    <w:tmpl w:val="C6FA1E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4"/>
  </w:num>
  <w:num w:numId="3" w16cid:durableId="394398141">
    <w:abstractNumId w:val="14"/>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3"/>
  </w:num>
  <w:num w:numId="16" w16cid:durableId="500892933">
    <w:abstractNumId w:val="12"/>
  </w:num>
  <w:num w:numId="17" w16cid:durableId="2266944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3F"/>
    <w:rsid w:val="000232EA"/>
    <w:rsid w:val="00023DA4"/>
    <w:rsid w:val="000277C5"/>
    <w:rsid w:val="00081BF9"/>
    <w:rsid w:val="00083B37"/>
    <w:rsid w:val="000A0612"/>
    <w:rsid w:val="000B3ABF"/>
    <w:rsid w:val="000B4CCC"/>
    <w:rsid w:val="000E3526"/>
    <w:rsid w:val="001067A1"/>
    <w:rsid w:val="00175DE0"/>
    <w:rsid w:val="001A728E"/>
    <w:rsid w:val="001D3121"/>
    <w:rsid w:val="001E042A"/>
    <w:rsid w:val="00206A9A"/>
    <w:rsid w:val="00225505"/>
    <w:rsid w:val="00267073"/>
    <w:rsid w:val="002870E4"/>
    <w:rsid w:val="002A2ADD"/>
    <w:rsid w:val="00300356"/>
    <w:rsid w:val="00325DA6"/>
    <w:rsid w:val="003312ED"/>
    <w:rsid w:val="00385CDF"/>
    <w:rsid w:val="003B4E9B"/>
    <w:rsid w:val="004018C1"/>
    <w:rsid w:val="00446879"/>
    <w:rsid w:val="00471213"/>
    <w:rsid w:val="004727F4"/>
    <w:rsid w:val="0047771A"/>
    <w:rsid w:val="004A0A8D"/>
    <w:rsid w:val="004C5EC7"/>
    <w:rsid w:val="004E0E4E"/>
    <w:rsid w:val="00517E36"/>
    <w:rsid w:val="0052363F"/>
    <w:rsid w:val="00535D67"/>
    <w:rsid w:val="00560AA6"/>
    <w:rsid w:val="00575B92"/>
    <w:rsid w:val="005D4DC9"/>
    <w:rsid w:val="005F7999"/>
    <w:rsid w:val="00626EDA"/>
    <w:rsid w:val="0063680F"/>
    <w:rsid w:val="006401F4"/>
    <w:rsid w:val="006802D1"/>
    <w:rsid w:val="006C025B"/>
    <w:rsid w:val="006C3A7B"/>
    <w:rsid w:val="006D7FF8"/>
    <w:rsid w:val="00704472"/>
    <w:rsid w:val="00790210"/>
    <w:rsid w:val="00791457"/>
    <w:rsid w:val="007F372E"/>
    <w:rsid w:val="008471C0"/>
    <w:rsid w:val="0087771F"/>
    <w:rsid w:val="008D5E06"/>
    <w:rsid w:val="008D6D77"/>
    <w:rsid w:val="008E631E"/>
    <w:rsid w:val="00914873"/>
    <w:rsid w:val="00954BFF"/>
    <w:rsid w:val="00963CF3"/>
    <w:rsid w:val="00971F80"/>
    <w:rsid w:val="009B1731"/>
    <w:rsid w:val="009C0227"/>
    <w:rsid w:val="009E2B16"/>
    <w:rsid w:val="00A54D52"/>
    <w:rsid w:val="00A6509F"/>
    <w:rsid w:val="00A67AE6"/>
    <w:rsid w:val="00AA316B"/>
    <w:rsid w:val="00AC794B"/>
    <w:rsid w:val="00B03C58"/>
    <w:rsid w:val="00B04D5B"/>
    <w:rsid w:val="00B05004"/>
    <w:rsid w:val="00B80D0D"/>
    <w:rsid w:val="00BC1FD2"/>
    <w:rsid w:val="00BD7D71"/>
    <w:rsid w:val="00BE3695"/>
    <w:rsid w:val="00C244A1"/>
    <w:rsid w:val="00C305F6"/>
    <w:rsid w:val="00C76CE4"/>
    <w:rsid w:val="00C92C41"/>
    <w:rsid w:val="00C94B82"/>
    <w:rsid w:val="00CA22D1"/>
    <w:rsid w:val="00CD05B0"/>
    <w:rsid w:val="00D212E6"/>
    <w:rsid w:val="00D42A38"/>
    <w:rsid w:val="00D50009"/>
    <w:rsid w:val="00D53B98"/>
    <w:rsid w:val="00D57E3E"/>
    <w:rsid w:val="00D840D6"/>
    <w:rsid w:val="00DB24CB"/>
    <w:rsid w:val="00DE472C"/>
    <w:rsid w:val="00DF5013"/>
    <w:rsid w:val="00E218A3"/>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5F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ListParagraph">
    <w:name w:val="List Paragraph"/>
    <w:basedOn w:val="Normal"/>
    <w:uiPriority w:val="34"/>
    <w:unhideWhenUsed/>
    <w:qFormat/>
    <w:rsid w:val="0052363F"/>
    <w:pPr>
      <w:ind w:left="720"/>
      <w:contextualSpacing/>
    </w:pPr>
  </w:style>
  <w:style w:type="character" w:styleId="UnresolvedMention">
    <w:name w:val="Unresolved Mention"/>
    <w:basedOn w:val="DefaultParagraphFont"/>
    <w:uiPriority w:val="99"/>
    <w:semiHidden/>
    <w:unhideWhenUsed/>
    <w:rsid w:val="00560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0668">
      <w:bodyDiv w:val="1"/>
      <w:marLeft w:val="0"/>
      <w:marRight w:val="0"/>
      <w:marTop w:val="0"/>
      <w:marBottom w:val="0"/>
      <w:divBdr>
        <w:top w:val="none" w:sz="0" w:space="0" w:color="auto"/>
        <w:left w:val="none" w:sz="0" w:space="0" w:color="auto"/>
        <w:bottom w:val="none" w:sz="0" w:space="0" w:color="auto"/>
        <w:right w:val="none" w:sz="0" w:space="0" w:color="auto"/>
      </w:divBdr>
      <w:divsChild>
        <w:div w:id="1271622427">
          <w:marLeft w:val="0"/>
          <w:marRight w:val="0"/>
          <w:marTop w:val="0"/>
          <w:marBottom w:val="0"/>
          <w:divBdr>
            <w:top w:val="single" w:sz="2" w:space="0" w:color="E3E3E3"/>
            <w:left w:val="single" w:sz="2" w:space="0" w:color="E3E3E3"/>
            <w:bottom w:val="single" w:sz="2" w:space="0" w:color="E3E3E3"/>
            <w:right w:val="single" w:sz="2" w:space="0" w:color="E3E3E3"/>
          </w:divBdr>
          <w:divsChild>
            <w:div w:id="726150166">
              <w:marLeft w:val="0"/>
              <w:marRight w:val="0"/>
              <w:marTop w:val="0"/>
              <w:marBottom w:val="0"/>
              <w:divBdr>
                <w:top w:val="single" w:sz="2" w:space="0" w:color="E3E3E3"/>
                <w:left w:val="single" w:sz="2" w:space="0" w:color="E3E3E3"/>
                <w:bottom w:val="single" w:sz="2" w:space="0" w:color="E3E3E3"/>
                <w:right w:val="single" w:sz="2" w:space="0" w:color="E3E3E3"/>
              </w:divBdr>
              <w:divsChild>
                <w:div w:id="999189900">
                  <w:marLeft w:val="0"/>
                  <w:marRight w:val="0"/>
                  <w:marTop w:val="0"/>
                  <w:marBottom w:val="0"/>
                  <w:divBdr>
                    <w:top w:val="single" w:sz="2" w:space="0" w:color="E3E3E3"/>
                    <w:left w:val="single" w:sz="2" w:space="0" w:color="E3E3E3"/>
                    <w:bottom w:val="single" w:sz="2" w:space="0" w:color="E3E3E3"/>
                    <w:right w:val="single" w:sz="2" w:space="0" w:color="E3E3E3"/>
                  </w:divBdr>
                  <w:divsChild>
                    <w:div w:id="156072840">
                      <w:marLeft w:val="0"/>
                      <w:marRight w:val="0"/>
                      <w:marTop w:val="0"/>
                      <w:marBottom w:val="0"/>
                      <w:divBdr>
                        <w:top w:val="single" w:sz="2" w:space="0" w:color="E3E3E3"/>
                        <w:left w:val="single" w:sz="2" w:space="0" w:color="E3E3E3"/>
                        <w:bottom w:val="single" w:sz="2" w:space="0" w:color="E3E3E3"/>
                        <w:right w:val="single" w:sz="2" w:space="0" w:color="E3E3E3"/>
                      </w:divBdr>
                      <w:divsChild>
                        <w:div w:id="194932047">
                          <w:marLeft w:val="0"/>
                          <w:marRight w:val="0"/>
                          <w:marTop w:val="0"/>
                          <w:marBottom w:val="0"/>
                          <w:divBdr>
                            <w:top w:val="single" w:sz="2" w:space="0" w:color="E3E3E3"/>
                            <w:left w:val="single" w:sz="2" w:space="0" w:color="E3E3E3"/>
                            <w:bottom w:val="single" w:sz="2" w:space="0" w:color="E3E3E3"/>
                            <w:right w:val="single" w:sz="2" w:space="0" w:color="E3E3E3"/>
                          </w:divBdr>
                          <w:divsChild>
                            <w:div w:id="2060011575">
                              <w:marLeft w:val="0"/>
                              <w:marRight w:val="0"/>
                              <w:marTop w:val="0"/>
                              <w:marBottom w:val="0"/>
                              <w:divBdr>
                                <w:top w:val="single" w:sz="2" w:space="0" w:color="E3E3E3"/>
                                <w:left w:val="single" w:sz="2" w:space="0" w:color="E3E3E3"/>
                                <w:bottom w:val="single" w:sz="2" w:space="0" w:color="E3E3E3"/>
                                <w:right w:val="single" w:sz="2" w:space="0" w:color="E3E3E3"/>
                              </w:divBdr>
                              <w:divsChild>
                                <w:div w:id="796997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390648">
                                      <w:marLeft w:val="0"/>
                                      <w:marRight w:val="0"/>
                                      <w:marTop w:val="0"/>
                                      <w:marBottom w:val="0"/>
                                      <w:divBdr>
                                        <w:top w:val="single" w:sz="2" w:space="0" w:color="E3E3E3"/>
                                        <w:left w:val="single" w:sz="2" w:space="0" w:color="E3E3E3"/>
                                        <w:bottom w:val="single" w:sz="2" w:space="0" w:color="E3E3E3"/>
                                        <w:right w:val="single" w:sz="2" w:space="0" w:color="E3E3E3"/>
                                      </w:divBdr>
                                      <w:divsChild>
                                        <w:div w:id="2044555054">
                                          <w:marLeft w:val="0"/>
                                          <w:marRight w:val="0"/>
                                          <w:marTop w:val="0"/>
                                          <w:marBottom w:val="0"/>
                                          <w:divBdr>
                                            <w:top w:val="single" w:sz="2" w:space="0" w:color="E3E3E3"/>
                                            <w:left w:val="single" w:sz="2" w:space="0" w:color="E3E3E3"/>
                                            <w:bottom w:val="single" w:sz="2" w:space="0" w:color="E3E3E3"/>
                                            <w:right w:val="single" w:sz="2" w:space="0" w:color="E3E3E3"/>
                                          </w:divBdr>
                                          <w:divsChild>
                                            <w:div w:id="296490145">
                                              <w:marLeft w:val="0"/>
                                              <w:marRight w:val="0"/>
                                              <w:marTop w:val="0"/>
                                              <w:marBottom w:val="0"/>
                                              <w:divBdr>
                                                <w:top w:val="single" w:sz="2" w:space="0" w:color="E3E3E3"/>
                                                <w:left w:val="single" w:sz="2" w:space="0" w:color="E3E3E3"/>
                                                <w:bottom w:val="single" w:sz="2" w:space="0" w:color="E3E3E3"/>
                                                <w:right w:val="single" w:sz="2" w:space="0" w:color="E3E3E3"/>
                                              </w:divBdr>
                                              <w:divsChild>
                                                <w:div w:id="1508711093">
                                                  <w:marLeft w:val="0"/>
                                                  <w:marRight w:val="0"/>
                                                  <w:marTop w:val="0"/>
                                                  <w:marBottom w:val="0"/>
                                                  <w:divBdr>
                                                    <w:top w:val="single" w:sz="2" w:space="0" w:color="E3E3E3"/>
                                                    <w:left w:val="single" w:sz="2" w:space="0" w:color="E3E3E3"/>
                                                    <w:bottom w:val="single" w:sz="2" w:space="0" w:color="E3E3E3"/>
                                                    <w:right w:val="single" w:sz="2" w:space="0" w:color="E3E3E3"/>
                                                  </w:divBdr>
                                                  <w:divsChild>
                                                    <w:div w:id="1577084264">
                                                      <w:marLeft w:val="0"/>
                                                      <w:marRight w:val="0"/>
                                                      <w:marTop w:val="0"/>
                                                      <w:marBottom w:val="0"/>
                                                      <w:divBdr>
                                                        <w:top w:val="single" w:sz="2" w:space="0" w:color="E3E3E3"/>
                                                        <w:left w:val="single" w:sz="2" w:space="0" w:color="E3E3E3"/>
                                                        <w:bottom w:val="single" w:sz="2" w:space="0" w:color="E3E3E3"/>
                                                        <w:right w:val="single" w:sz="2" w:space="0" w:color="E3E3E3"/>
                                                      </w:divBdr>
                                                      <w:divsChild>
                                                        <w:div w:id="1842500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56596033">
      <w:bodyDiv w:val="1"/>
      <w:marLeft w:val="0"/>
      <w:marRight w:val="0"/>
      <w:marTop w:val="0"/>
      <w:marBottom w:val="0"/>
      <w:divBdr>
        <w:top w:val="none" w:sz="0" w:space="0" w:color="auto"/>
        <w:left w:val="none" w:sz="0" w:space="0" w:color="auto"/>
        <w:bottom w:val="none" w:sz="0" w:space="0" w:color="auto"/>
        <w:right w:val="none" w:sz="0" w:space="0" w:color="auto"/>
      </w:divBdr>
    </w:div>
    <w:div w:id="320699240">
      <w:bodyDiv w:val="1"/>
      <w:marLeft w:val="0"/>
      <w:marRight w:val="0"/>
      <w:marTop w:val="0"/>
      <w:marBottom w:val="0"/>
      <w:divBdr>
        <w:top w:val="none" w:sz="0" w:space="0" w:color="auto"/>
        <w:left w:val="none" w:sz="0" w:space="0" w:color="auto"/>
        <w:bottom w:val="none" w:sz="0" w:space="0" w:color="auto"/>
        <w:right w:val="none" w:sz="0" w:space="0" w:color="auto"/>
      </w:divBdr>
      <w:divsChild>
        <w:div w:id="688290411">
          <w:marLeft w:val="0"/>
          <w:marRight w:val="0"/>
          <w:marTop w:val="0"/>
          <w:marBottom w:val="0"/>
          <w:divBdr>
            <w:top w:val="none" w:sz="0" w:space="0" w:color="auto"/>
            <w:left w:val="none" w:sz="0" w:space="0" w:color="auto"/>
            <w:bottom w:val="none" w:sz="0" w:space="0" w:color="auto"/>
            <w:right w:val="none" w:sz="0" w:space="0" w:color="auto"/>
          </w:divBdr>
          <w:divsChild>
            <w:div w:id="9696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6338">
      <w:bodyDiv w:val="1"/>
      <w:marLeft w:val="0"/>
      <w:marRight w:val="0"/>
      <w:marTop w:val="0"/>
      <w:marBottom w:val="0"/>
      <w:divBdr>
        <w:top w:val="none" w:sz="0" w:space="0" w:color="auto"/>
        <w:left w:val="none" w:sz="0" w:space="0" w:color="auto"/>
        <w:bottom w:val="none" w:sz="0" w:space="0" w:color="auto"/>
        <w:right w:val="none" w:sz="0" w:space="0" w:color="auto"/>
      </w:divBdr>
    </w:div>
    <w:div w:id="419183382">
      <w:bodyDiv w:val="1"/>
      <w:marLeft w:val="0"/>
      <w:marRight w:val="0"/>
      <w:marTop w:val="0"/>
      <w:marBottom w:val="0"/>
      <w:divBdr>
        <w:top w:val="none" w:sz="0" w:space="0" w:color="auto"/>
        <w:left w:val="none" w:sz="0" w:space="0" w:color="auto"/>
        <w:bottom w:val="none" w:sz="0" w:space="0" w:color="auto"/>
        <w:right w:val="none" w:sz="0" w:space="0" w:color="auto"/>
      </w:divBdr>
    </w:div>
    <w:div w:id="454104272">
      <w:bodyDiv w:val="1"/>
      <w:marLeft w:val="0"/>
      <w:marRight w:val="0"/>
      <w:marTop w:val="0"/>
      <w:marBottom w:val="0"/>
      <w:divBdr>
        <w:top w:val="none" w:sz="0" w:space="0" w:color="auto"/>
        <w:left w:val="none" w:sz="0" w:space="0" w:color="auto"/>
        <w:bottom w:val="none" w:sz="0" w:space="0" w:color="auto"/>
        <w:right w:val="none" w:sz="0" w:space="0" w:color="auto"/>
      </w:divBdr>
      <w:divsChild>
        <w:div w:id="11684495">
          <w:marLeft w:val="0"/>
          <w:marRight w:val="0"/>
          <w:marTop w:val="0"/>
          <w:marBottom w:val="0"/>
          <w:divBdr>
            <w:top w:val="single" w:sz="2" w:space="0" w:color="E3E3E3"/>
            <w:left w:val="single" w:sz="2" w:space="0" w:color="E3E3E3"/>
            <w:bottom w:val="single" w:sz="2" w:space="0" w:color="E3E3E3"/>
            <w:right w:val="single" w:sz="2" w:space="0" w:color="E3E3E3"/>
          </w:divBdr>
          <w:divsChild>
            <w:div w:id="611978571">
              <w:marLeft w:val="0"/>
              <w:marRight w:val="0"/>
              <w:marTop w:val="0"/>
              <w:marBottom w:val="0"/>
              <w:divBdr>
                <w:top w:val="single" w:sz="2" w:space="0" w:color="E3E3E3"/>
                <w:left w:val="single" w:sz="2" w:space="0" w:color="E3E3E3"/>
                <w:bottom w:val="single" w:sz="2" w:space="0" w:color="E3E3E3"/>
                <w:right w:val="single" w:sz="2" w:space="0" w:color="E3E3E3"/>
              </w:divBdr>
              <w:divsChild>
                <w:div w:id="472870954">
                  <w:marLeft w:val="0"/>
                  <w:marRight w:val="0"/>
                  <w:marTop w:val="0"/>
                  <w:marBottom w:val="0"/>
                  <w:divBdr>
                    <w:top w:val="single" w:sz="2" w:space="0" w:color="E3E3E3"/>
                    <w:left w:val="single" w:sz="2" w:space="0" w:color="E3E3E3"/>
                    <w:bottom w:val="single" w:sz="2" w:space="0" w:color="E3E3E3"/>
                    <w:right w:val="single" w:sz="2" w:space="0" w:color="E3E3E3"/>
                  </w:divBdr>
                  <w:divsChild>
                    <w:div w:id="361631309">
                      <w:marLeft w:val="0"/>
                      <w:marRight w:val="0"/>
                      <w:marTop w:val="0"/>
                      <w:marBottom w:val="0"/>
                      <w:divBdr>
                        <w:top w:val="single" w:sz="2" w:space="0" w:color="E3E3E3"/>
                        <w:left w:val="single" w:sz="2" w:space="0" w:color="E3E3E3"/>
                        <w:bottom w:val="single" w:sz="2" w:space="0" w:color="E3E3E3"/>
                        <w:right w:val="single" w:sz="2" w:space="0" w:color="E3E3E3"/>
                      </w:divBdr>
                      <w:divsChild>
                        <w:div w:id="585457638">
                          <w:marLeft w:val="0"/>
                          <w:marRight w:val="0"/>
                          <w:marTop w:val="0"/>
                          <w:marBottom w:val="0"/>
                          <w:divBdr>
                            <w:top w:val="single" w:sz="2" w:space="0" w:color="E3E3E3"/>
                            <w:left w:val="single" w:sz="2" w:space="0" w:color="E3E3E3"/>
                            <w:bottom w:val="single" w:sz="2" w:space="0" w:color="E3E3E3"/>
                            <w:right w:val="single" w:sz="2" w:space="0" w:color="E3E3E3"/>
                          </w:divBdr>
                          <w:divsChild>
                            <w:div w:id="1613590163">
                              <w:marLeft w:val="0"/>
                              <w:marRight w:val="0"/>
                              <w:marTop w:val="0"/>
                              <w:marBottom w:val="0"/>
                              <w:divBdr>
                                <w:top w:val="single" w:sz="2" w:space="0" w:color="E3E3E3"/>
                                <w:left w:val="single" w:sz="2" w:space="0" w:color="E3E3E3"/>
                                <w:bottom w:val="single" w:sz="2" w:space="0" w:color="E3E3E3"/>
                                <w:right w:val="single" w:sz="2" w:space="0" w:color="E3E3E3"/>
                              </w:divBdr>
                              <w:divsChild>
                                <w:div w:id="87315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947202836">
                                      <w:marLeft w:val="0"/>
                                      <w:marRight w:val="0"/>
                                      <w:marTop w:val="0"/>
                                      <w:marBottom w:val="0"/>
                                      <w:divBdr>
                                        <w:top w:val="single" w:sz="2" w:space="0" w:color="E3E3E3"/>
                                        <w:left w:val="single" w:sz="2" w:space="0" w:color="E3E3E3"/>
                                        <w:bottom w:val="single" w:sz="2" w:space="0" w:color="E3E3E3"/>
                                        <w:right w:val="single" w:sz="2" w:space="0" w:color="E3E3E3"/>
                                      </w:divBdr>
                                      <w:divsChild>
                                        <w:div w:id="1649895179">
                                          <w:marLeft w:val="0"/>
                                          <w:marRight w:val="0"/>
                                          <w:marTop w:val="0"/>
                                          <w:marBottom w:val="0"/>
                                          <w:divBdr>
                                            <w:top w:val="single" w:sz="2" w:space="0" w:color="E3E3E3"/>
                                            <w:left w:val="single" w:sz="2" w:space="0" w:color="E3E3E3"/>
                                            <w:bottom w:val="single" w:sz="2" w:space="0" w:color="E3E3E3"/>
                                            <w:right w:val="single" w:sz="2" w:space="0" w:color="E3E3E3"/>
                                          </w:divBdr>
                                          <w:divsChild>
                                            <w:div w:id="824709664">
                                              <w:marLeft w:val="0"/>
                                              <w:marRight w:val="0"/>
                                              <w:marTop w:val="0"/>
                                              <w:marBottom w:val="0"/>
                                              <w:divBdr>
                                                <w:top w:val="single" w:sz="2" w:space="0" w:color="E3E3E3"/>
                                                <w:left w:val="single" w:sz="2" w:space="0" w:color="E3E3E3"/>
                                                <w:bottom w:val="single" w:sz="2" w:space="0" w:color="E3E3E3"/>
                                                <w:right w:val="single" w:sz="2" w:space="0" w:color="E3E3E3"/>
                                              </w:divBdr>
                                              <w:divsChild>
                                                <w:div w:id="1453326928">
                                                  <w:marLeft w:val="0"/>
                                                  <w:marRight w:val="0"/>
                                                  <w:marTop w:val="0"/>
                                                  <w:marBottom w:val="0"/>
                                                  <w:divBdr>
                                                    <w:top w:val="single" w:sz="2" w:space="0" w:color="E3E3E3"/>
                                                    <w:left w:val="single" w:sz="2" w:space="0" w:color="E3E3E3"/>
                                                    <w:bottom w:val="single" w:sz="2" w:space="0" w:color="E3E3E3"/>
                                                    <w:right w:val="single" w:sz="2" w:space="0" w:color="E3E3E3"/>
                                                  </w:divBdr>
                                                  <w:divsChild>
                                                    <w:div w:id="2086144757">
                                                      <w:marLeft w:val="0"/>
                                                      <w:marRight w:val="0"/>
                                                      <w:marTop w:val="0"/>
                                                      <w:marBottom w:val="0"/>
                                                      <w:divBdr>
                                                        <w:top w:val="single" w:sz="2" w:space="0" w:color="E3E3E3"/>
                                                        <w:left w:val="single" w:sz="2" w:space="0" w:color="E3E3E3"/>
                                                        <w:bottom w:val="single" w:sz="2" w:space="0" w:color="E3E3E3"/>
                                                        <w:right w:val="single" w:sz="2" w:space="0" w:color="E3E3E3"/>
                                                      </w:divBdr>
                                                      <w:divsChild>
                                                        <w:div w:id="289482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42987899">
      <w:bodyDiv w:val="1"/>
      <w:marLeft w:val="0"/>
      <w:marRight w:val="0"/>
      <w:marTop w:val="0"/>
      <w:marBottom w:val="0"/>
      <w:divBdr>
        <w:top w:val="none" w:sz="0" w:space="0" w:color="auto"/>
        <w:left w:val="none" w:sz="0" w:space="0" w:color="auto"/>
        <w:bottom w:val="none" w:sz="0" w:space="0" w:color="auto"/>
        <w:right w:val="none" w:sz="0" w:space="0" w:color="auto"/>
      </w:divBdr>
      <w:divsChild>
        <w:div w:id="217059864">
          <w:marLeft w:val="0"/>
          <w:marRight w:val="0"/>
          <w:marTop w:val="0"/>
          <w:marBottom w:val="0"/>
          <w:divBdr>
            <w:top w:val="single" w:sz="2" w:space="0" w:color="E3E3E3"/>
            <w:left w:val="single" w:sz="2" w:space="0" w:color="E3E3E3"/>
            <w:bottom w:val="single" w:sz="2" w:space="0" w:color="E3E3E3"/>
            <w:right w:val="single" w:sz="2" w:space="0" w:color="E3E3E3"/>
          </w:divBdr>
          <w:divsChild>
            <w:div w:id="1140657400">
              <w:marLeft w:val="0"/>
              <w:marRight w:val="0"/>
              <w:marTop w:val="0"/>
              <w:marBottom w:val="0"/>
              <w:divBdr>
                <w:top w:val="single" w:sz="2" w:space="0" w:color="E3E3E3"/>
                <w:left w:val="single" w:sz="2" w:space="0" w:color="E3E3E3"/>
                <w:bottom w:val="single" w:sz="2" w:space="0" w:color="E3E3E3"/>
                <w:right w:val="single" w:sz="2" w:space="0" w:color="E3E3E3"/>
              </w:divBdr>
              <w:divsChild>
                <w:div w:id="317265276">
                  <w:marLeft w:val="0"/>
                  <w:marRight w:val="0"/>
                  <w:marTop w:val="0"/>
                  <w:marBottom w:val="0"/>
                  <w:divBdr>
                    <w:top w:val="single" w:sz="2" w:space="0" w:color="E3E3E3"/>
                    <w:left w:val="single" w:sz="2" w:space="0" w:color="E3E3E3"/>
                    <w:bottom w:val="single" w:sz="2" w:space="0" w:color="E3E3E3"/>
                    <w:right w:val="single" w:sz="2" w:space="0" w:color="E3E3E3"/>
                  </w:divBdr>
                  <w:divsChild>
                    <w:div w:id="1618483983">
                      <w:marLeft w:val="0"/>
                      <w:marRight w:val="0"/>
                      <w:marTop w:val="0"/>
                      <w:marBottom w:val="0"/>
                      <w:divBdr>
                        <w:top w:val="single" w:sz="2" w:space="0" w:color="E3E3E3"/>
                        <w:left w:val="single" w:sz="2" w:space="0" w:color="E3E3E3"/>
                        <w:bottom w:val="single" w:sz="2" w:space="0" w:color="E3E3E3"/>
                        <w:right w:val="single" w:sz="2" w:space="0" w:color="E3E3E3"/>
                      </w:divBdr>
                      <w:divsChild>
                        <w:div w:id="406616195">
                          <w:marLeft w:val="0"/>
                          <w:marRight w:val="0"/>
                          <w:marTop w:val="0"/>
                          <w:marBottom w:val="0"/>
                          <w:divBdr>
                            <w:top w:val="single" w:sz="2" w:space="0" w:color="E3E3E3"/>
                            <w:left w:val="single" w:sz="2" w:space="0" w:color="E3E3E3"/>
                            <w:bottom w:val="single" w:sz="2" w:space="0" w:color="E3E3E3"/>
                            <w:right w:val="single" w:sz="2" w:space="0" w:color="E3E3E3"/>
                          </w:divBdr>
                          <w:divsChild>
                            <w:div w:id="795491309">
                              <w:marLeft w:val="0"/>
                              <w:marRight w:val="0"/>
                              <w:marTop w:val="0"/>
                              <w:marBottom w:val="0"/>
                              <w:divBdr>
                                <w:top w:val="single" w:sz="2" w:space="0" w:color="E3E3E3"/>
                                <w:left w:val="single" w:sz="2" w:space="0" w:color="E3E3E3"/>
                                <w:bottom w:val="single" w:sz="2" w:space="0" w:color="E3E3E3"/>
                                <w:right w:val="single" w:sz="2" w:space="0" w:color="E3E3E3"/>
                              </w:divBdr>
                              <w:divsChild>
                                <w:div w:id="1021973770">
                                  <w:marLeft w:val="0"/>
                                  <w:marRight w:val="0"/>
                                  <w:marTop w:val="100"/>
                                  <w:marBottom w:val="100"/>
                                  <w:divBdr>
                                    <w:top w:val="single" w:sz="2" w:space="0" w:color="E3E3E3"/>
                                    <w:left w:val="single" w:sz="2" w:space="0" w:color="E3E3E3"/>
                                    <w:bottom w:val="single" w:sz="2" w:space="0" w:color="E3E3E3"/>
                                    <w:right w:val="single" w:sz="2" w:space="0" w:color="E3E3E3"/>
                                  </w:divBdr>
                                  <w:divsChild>
                                    <w:div w:id="695085864">
                                      <w:marLeft w:val="0"/>
                                      <w:marRight w:val="0"/>
                                      <w:marTop w:val="0"/>
                                      <w:marBottom w:val="0"/>
                                      <w:divBdr>
                                        <w:top w:val="single" w:sz="2" w:space="0" w:color="E3E3E3"/>
                                        <w:left w:val="single" w:sz="2" w:space="0" w:color="E3E3E3"/>
                                        <w:bottom w:val="single" w:sz="2" w:space="0" w:color="E3E3E3"/>
                                        <w:right w:val="single" w:sz="2" w:space="0" w:color="E3E3E3"/>
                                      </w:divBdr>
                                      <w:divsChild>
                                        <w:div w:id="716397992">
                                          <w:marLeft w:val="0"/>
                                          <w:marRight w:val="0"/>
                                          <w:marTop w:val="0"/>
                                          <w:marBottom w:val="0"/>
                                          <w:divBdr>
                                            <w:top w:val="single" w:sz="2" w:space="0" w:color="E3E3E3"/>
                                            <w:left w:val="single" w:sz="2" w:space="0" w:color="E3E3E3"/>
                                            <w:bottom w:val="single" w:sz="2" w:space="0" w:color="E3E3E3"/>
                                            <w:right w:val="single" w:sz="2" w:space="0" w:color="E3E3E3"/>
                                          </w:divBdr>
                                          <w:divsChild>
                                            <w:div w:id="1867401165">
                                              <w:marLeft w:val="0"/>
                                              <w:marRight w:val="0"/>
                                              <w:marTop w:val="0"/>
                                              <w:marBottom w:val="0"/>
                                              <w:divBdr>
                                                <w:top w:val="single" w:sz="2" w:space="0" w:color="E3E3E3"/>
                                                <w:left w:val="single" w:sz="2" w:space="0" w:color="E3E3E3"/>
                                                <w:bottom w:val="single" w:sz="2" w:space="0" w:color="E3E3E3"/>
                                                <w:right w:val="single" w:sz="2" w:space="0" w:color="E3E3E3"/>
                                              </w:divBdr>
                                              <w:divsChild>
                                                <w:div w:id="955331450">
                                                  <w:marLeft w:val="0"/>
                                                  <w:marRight w:val="0"/>
                                                  <w:marTop w:val="0"/>
                                                  <w:marBottom w:val="0"/>
                                                  <w:divBdr>
                                                    <w:top w:val="single" w:sz="2" w:space="0" w:color="E3E3E3"/>
                                                    <w:left w:val="single" w:sz="2" w:space="0" w:color="E3E3E3"/>
                                                    <w:bottom w:val="single" w:sz="2" w:space="0" w:color="E3E3E3"/>
                                                    <w:right w:val="single" w:sz="2" w:space="0" w:color="E3E3E3"/>
                                                  </w:divBdr>
                                                  <w:divsChild>
                                                    <w:div w:id="1887720809">
                                                      <w:marLeft w:val="0"/>
                                                      <w:marRight w:val="0"/>
                                                      <w:marTop w:val="0"/>
                                                      <w:marBottom w:val="0"/>
                                                      <w:divBdr>
                                                        <w:top w:val="single" w:sz="2" w:space="0" w:color="E3E3E3"/>
                                                        <w:left w:val="single" w:sz="2" w:space="0" w:color="E3E3E3"/>
                                                        <w:bottom w:val="single" w:sz="2" w:space="0" w:color="E3E3E3"/>
                                                        <w:right w:val="single" w:sz="2" w:space="0" w:color="E3E3E3"/>
                                                      </w:divBdr>
                                                      <w:divsChild>
                                                        <w:div w:id="719091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7193374">
          <w:marLeft w:val="0"/>
          <w:marRight w:val="0"/>
          <w:marTop w:val="0"/>
          <w:marBottom w:val="0"/>
          <w:divBdr>
            <w:top w:val="none" w:sz="0" w:space="0" w:color="auto"/>
            <w:left w:val="none" w:sz="0" w:space="0" w:color="auto"/>
            <w:bottom w:val="none" w:sz="0" w:space="0" w:color="auto"/>
            <w:right w:val="none" w:sz="0" w:space="0" w:color="auto"/>
          </w:divBdr>
        </w:div>
      </w:divsChild>
    </w:div>
    <w:div w:id="563025325">
      <w:bodyDiv w:val="1"/>
      <w:marLeft w:val="0"/>
      <w:marRight w:val="0"/>
      <w:marTop w:val="0"/>
      <w:marBottom w:val="0"/>
      <w:divBdr>
        <w:top w:val="none" w:sz="0" w:space="0" w:color="auto"/>
        <w:left w:val="none" w:sz="0" w:space="0" w:color="auto"/>
        <w:bottom w:val="none" w:sz="0" w:space="0" w:color="auto"/>
        <w:right w:val="none" w:sz="0" w:space="0" w:color="auto"/>
      </w:divBdr>
      <w:divsChild>
        <w:div w:id="1132670739">
          <w:marLeft w:val="0"/>
          <w:marRight w:val="0"/>
          <w:marTop w:val="0"/>
          <w:marBottom w:val="0"/>
          <w:divBdr>
            <w:top w:val="single" w:sz="2" w:space="0" w:color="E3E3E3"/>
            <w:left w:val="single" w:sz="2" w:space="0" w:color="E3E3E3"/>
            <w:bottom w:val="single" w:sz="2" w:space="0" w:color="E3E3E3"/>
            <w:right w:val="single" w:sz="2" w:space="0" w:color="E3E3E3"/>
          </w:divBdr>
          <w:divsChild>
            <w:div w:id="1317763479">
              <w:marLeft w:val="0"/>
              <w:marRight w:val="0"/>
              <w:marTop w:val="0"/>
              <w:marBottom w:val="0"/>
              <w:divBdr>
                <w:top w:val="single" w:sz="2" w:space="0" w:color="E3E3E3"/>
                <w:left w:val="single" w:sz="2" w:space="0" w:color="E3E3E3"/>
                <w:bottom w:val="single" w:sz="2" w:space="0" w:color="E3E3E3"/>
                <w:right w:val="single" w:sz="2" w:space="0" w:color="E3E3E3"/>
              </w:divBdr>
              <w:divsChild>
                <w:div w:id="1612778198">
                  <w:marLeft w:val="0"/>
                  <w:marRight w:val="0"/>
                  <w:marTop w:val="0"/>
                  <w:marBottom w:val="0"/>
                  <w:divBdr>
                    <w:top w:val="single" w:sz="2" w:space="0" w:color="E3E3E3"/>
                    <w:left w:val="single" w:sz="2" w:space="0" w:color="E3E3E3"/>
                    <w:bottom w:val="single" w:sz="2" w:space="0" w:color="E3E3E3"/>
                    <w:right w:val="single" w:sz="2" w:space="0" w:color="E3E3E3"/>
                  </w:divBdr>
                  <w:divsChild>
                    <w:div w:id="941691147">
                      <w:marLeft w:val="0"/>
                      <w:marRight w:val="0"/>
                      <w:marTop w:val="0"/>
                      <w:marBottom w:val="0"/>
                      <w:divBdr>
                        <w:top w:val="single" w:sz="2" w:space="0" w:color="E3E3E3"/>
                        <w:left w:val="single" w:sz="2" w:space="0" w:color="E3E3E3"/>
                        <w:bottom w:val="single" w:sz="2" w:space="0" w:color="E3E3E3"/>
                        <w:right w:val="single" w:sz="2" w:space="0" w:color="E3E3E3"/>
                      </w:divBdr>
                      <w:divsChild>
                        <w:div w:id="1209344067">
                          <w:marLeft w:val="0"/>
                          <w:marRight w:val="0"/>
                          <w:marTop w:val="0"/>
                          <w:marBottom w:val="0"/>
                          <w:divBdr>
                            <w:top w:val="single" w:sz="2" w:space="0" w:color="E3E3E3"/>
                            <w:left w:val="single" w:sz="2" w:space="0" w:color="E3E3E3"/>
                            <w:bottom w:val="single" w:sz="2" w:space="0" w:color="E3E3E3"/>
                            <w:right w:val="single" w:sz="2" w:space="0" w:color="E3E3E3"/>
                          </w:divBdr>
                          <w:divsChild>
                            <w:div w:id="1292327153">
                              <w:marLeft w:val="0"/>
                              <w:marRight w:val="0"/>
                              <w:marTop w:val="0"/>
                              <w:marBottom w:val="0"/>
                              <w:divBdr>
                                <w:top w:val="single" w:sz="2" w:space="0" w:color="E3E3E3"/>
                                <w:left w:val="single" w:sz="2" w:space="0" w:color="E3E3E3"/>
                                <w:bottom w:val="single" w:sz="2" w:space="0" w:color="E3E3E3"/>
                                <w:right w:val="single" w:sz="2" w:space="0" w:color="E3E3E3"/>
                              </w:divBdr>
                              <w:divsChild>
                                <w:div w:id="10913873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149402">
                                      <w:marLeft w:val="0"/>
                                      <w:marRight w:val="0"/>
                                      <w:marTop w:val="0"/>
                                      <w:marBottom w:val="0"/>
                                      <w:divBdr>
                                        <w:top w:val="single" w:sz="2" w:space="0" w:color="E3E3E3"/>
                                        <w:left w:val="single" w:sz="2" w:space="0" w:color="E3E3E3"/>
                                        <w:bottom w:val="single" w:sz="2" w:space="0" w:color="E3E3E3"/>
                                        <w:right w:val="single" w:sz="2" w:space="0" w:color="E3E3E3"/>
                                      </w:divBdr>
                                      <w:divsChild>
                                        <w:div w:id="1182740009">
                                          <w:marLeft w:val="0"/>
                                          <w:marRight w:val="0"/>
                                          <w:marTop w:val="0"/>
                                          <w:marBottom w:val="0"/>
                                          <w:divBdr>
                                            <w:top w:val="single" w:sz="2" w:space="0" w:color="E3E3E3"/>
                                            <w:left w:val="single" w:sz="2" w:space="0" w:color="E3E3E3"/>
                                            <w:bottom w:val="single" w:sz="2" w:space="0" w:color="E3E3E3"/>
                                            <w:right w:val="single" w:sz="2" w:space="0" w:color="E3E3E3"/>
                                          </w:divBdr>
                                          <w:divsChild>
                                            <w:div w:id="1014769732">
                                              <w:marLeft w:val="0"/>
                                              <w:marRight w:val="0"/>
                                              <w:marTop w:val="0"/>
                                              <w:marBottom w:val="0"/>
                                              <w:divBdr>
                                                <w:top w:val="single" w:sz="2" w:space="0" w:color="E3E3E3"/>
                                                <w:left w:val="single" w:sz="2" w:space="0" w:color="E3E3E3"/>
                                                <w:bottom w:val="single" w:sz="2" w:space="0" w:color="E3E3E3"/>
                                                <w:right w:val="single" w:sz="2" w:space="0" w:color="E3E3E3"/>
                                              </w:divBdr>
                                              <w:divsChild>
                                                <w:div w:id="751043969">
                                                  <w:marLeft w:val="0"/>
                                                  <w:marRight w:val="0"/>
                                                  <w:marTop w:val="0"/>
                                                  <w:marBottom w:val="0"/>
                                                  <w:divBdr>
                                                    <w:top w:val="single" w:sz="2" w:space="0" w:color="E3E3E3"/>
                                                    <w:left w:val="single" w:sz="2" w:space="0" w:color="E3E3E3"/>
                                                    <w:bottom w:val="single" w:sz="2" w:space="0" w:color="E3E3E3"/>
                                                    <w:right w:val="single" w:sz="2" w:space="0" w:color="E3E3E3"/>
                                                  </w:divBdr>
                                                  <w:divsChild>
                                                    <w:div w:id="2018268177">
                                                      <w:marLeft w:val="0"/>
                                                      <w:marRight w:val="0"/>
                                                      <w:marTop w:val="0"/>
                                                      <w:marBottom w:val="0"/>
                                                      <w:divBdr>
                                                        <w:top w:val="single" w:sz="2" w:space="0" w:color="E3E3E3"/>
                                                        <w:left w:val="single" w:sz="2" w:space="0" w:color="E3E3E3"/>
                                                        <w:bottom w:val="single" w:sz="2" w:space="0" w:color="E3E3E3"/>
                                                        <w:right w:val="single" w:sz="2" w:space="0" w:color="E3E3E3"/>
                                                      </w:divBdr>
                                                      <w:divsChild>
                                                        <w:div w:id="126137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0136171">
          <w:marLeft w:val="0"/>
          <w:marRight w:val="0"/>
          <w:marTop w:val="0"/>
          <w:marBottom w:val="0"/>
          <w:divBdr>
            <w:top w:val="none" w:sz="0" w:space="0" w:color="auto"/>
            <w:left w:val="none" w:sz="0" w:space="0" w:color="auto"/>
            <w:bottom w:val="none" w:sz="0" w:space="0" w:color="auto"/>
            <w:right w:val="none" w:sz="0" w:space="0" w:color="auto"/>
          </w:divBdr>
        </w:div>
      </w:divsChild>
    </w:div>
    <w:div w:id="573274577">
      <w:bodyDiv w:val="1"/>
      <w:marLeft w:val="0"/>
      <w:marRight w:val="0"/>
      <w:marTop w:val="0"/>
      <w:marBottom w:val="0"/>
      <w:divBdr>
        <w:top w:val="none" w:sz="0" w:space="0" w:color="auto"/>
        <w:left w:val="none" w:sz="0" w:space="0" w:color="auto"/>
        <w:bottom w:val="none" w:sz="0" w:space="0" w:color="auto"/>
        <w:right w:val="none" w:sz="0" w:space="0" w:color="auto"/>
      </w:divBdr>
    </w:div>
    <w:div w:id="599412869">
      <w:bodyDiv w:val="1"/>
      <w:marLeft w:val="0"/>
      <w:marRight w:val="0"/>
      <w:marTop w:val="0"/>
      <w:marBottom w:val="0"/>
      <w:divBdr>
        <w:top w:val="none" w:sz="0" w:space="0" w:color="auto"/>
        <w:left w:val="none" w:sz="0" w:space="0" w:color="auto"/>
        <w:bottom w:val="none" w:sz="0" w:space="0" w:color="auto"/>
        <w:right w:val="none" w:sz="0" w:space="0" w:color="auto"/>
      </w:divBdr>
      <w:divsChild>
        <w:div w:id="1456293551">
          <w:marLeft w:val="0"/>
          <w:marRight w:val="0"/>
          <w:marTop w:val="0"/>
          <w:marBottom w:val="0"/>
          <w:divBdr>
            <w:top w:val="single" w:sz="2" w:space="0" w:color="E3E3E3"/>
            <w:left w:val="single" w:sz="2" w:space="0" w:color="E3E3E3"/>
            <w:bottom w:val="single" w:sz="2" w:space="0" w:color="E3E3E3"/>
            <w:right w:val="single" w:sz="2" w:space="0" w:color="E3E3E3"/>
          </w:divBdr>
          <w:divsChild>
            <w:div w:id="89736359">
              <w:marLeft w:val="0"/>
              <w:marRight w:val="0"/>
              <w:marTop w:val="0"/>
              <w:marBottom w:val="0"/>
              <w:divBdr>
                <w:top w:val="single" w:sz="2" w:space="0" w:color="E3E3E3"/>
                <w:left w:val="single" w:sz="2" w:space="0" w:color="E3E3E3"/>
                <w:bottom w:val="single" w:sz="2" w:space="0" w:color="E3E3E3"/>
                <w:right w:val="single" w:sz="2" w:space="0" w:color="E3E3E3"/>
              </w:divBdr>
              <w:divsChild>
                <w:div w:id="2077507862">
                  <w:marLeft w:val="0"/>
                  <w:marRight w:val="0"/>
                  <w:marTop w:val="0"/>
                  <w:marBottom w:val="0"/>
                  <w:divBdr>
                    <w:top w:val="single" w:sz="2" w:space="0" w:color="E3E3E3"/>
                    <w:left w:val="single" w:sz="2" w:space="0" w:color="E3E3E3"/>
                    <w:bottom w:val="single" w:sz="2" w:space="0" w:color="E3E3E3"/>
                    <w:right w:val="single" w:sz="2" w:space="0" w:color="E3E3E3"/>
                  </w:divBdr>
                  <w:divsChild>
                    <w:div w:id="834496372">
                      <w:marLeft w:val="0"/>
                      <w:marRight w:val="0"/>
                      <w:marTop w:val="0"/>
                      <w:marBottom w:val="0"/>
                      <w:divBdr>
                        <w:top w:val="single" w:sz="2" w:space="0" w:color="E3E3E3"/>
                        <w:left w:val="single" w:sz="2" w:space="0" w:color="E3E3E3"/>
                        <w:bottom w:val="single" w:sz="2" w:space="0" w:color="E3E3E3"/>
                        <w:right w:val="single" w:sz="2" w:space="0" w:color="E3E3E3"/>
                      </w:divBdr>
                      <w:divsChild>
                        <w:div w:id="1920359175">
                          <w:marLeft w:val="0"/>
                          <w:marRight w:val="0"/>
                          <w:marTop w:val="0"/>
                          <w:marBottom w:val="0"/>
                          <w:divBdr>
                            <w:top w:val="single" w:sz="2" w:space="0" w:color="E3E3E3"/>
                            <w:left w:val="single" w:sz="2" w:space="0" w:color="E3E3E3"/>
                            <w:bottom w:val="single" w:sz="2" w:space="0" w:color="E3E3E3"/>
                            <w:right w:val="single" w:sz="2" w:space="0" w:color="E3E3E3"/>
                          </w:divBdr>
                          <w:divsChild>
                            <w:div w:id="1215004273">
                              <w:marLeft w:val="0"/>
                              <w:marRight w:val="0"/>
                              <w:marTop w:val="0"/>
                              <w:marBottom w:val="0"/>
                              <w:divBdr>
                                <w:top w:val="single" w:sz="2" w:space="0" w:color="E3E3E3"/>
                                <w:left w:val="single" w:sz="2" w:space="0" w:color="E3E3E3"/>
                                <w:bottom w:val="single" w:sz="2" w:space="0" w:color="E3E3E3"/>
                                <w:right w:val="single" w:sz="2" w:space="0" w:color="E3E3E3"/>
                              </w:divBdr>
                              <w:divsChild>
                                <w:div w:id="46519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917405512">
                                      <w:marLeft w:val="0"/>
                                      <w:marRight w:val="0"/>
                                      <w:marTop w:val="0"/>
                                      <w:marBottom w:val="0"/>
                                      <w:divBdr>
                                        <w:top w:val="single" w:sz="2" w:space="0" w:color="E3E3E3"/>
                                        <w:left w:val="single" w:sz="2" w:space="0" w:color="E3E3E3"/>
                                        <w:bottom w:val="single" w:sz="2" w:space="0" w:color="E3E3E3"/>
                                        <w:right w:val="single" w:sz="2" w:space="0" w:color="E3E3E3"/>
                                      </w:divBdr>
                                      <w:divsChild>
                                        <w:div w:id="353306115">
                                          <w:marLeft w:val="0"/>
                                          <w:marRight w:val="0"/>
                                          <w:marTop w:val="0"/>
                                          <w:marBottom w:val="0"/>
                                          <w:divBdr>
                                            <w:top w:val="single" w:sz="2" w:space="0" w:color="E3E3E3"/>
                                            <w:left w:val="single" w:sz="2" w:space="0" w:color="E3E3E3"/>
                                            <w:bottom w:val="single" w:sz="2" w:space="0" w:color="E3E3E3"/>
                                            <w:right w:val="single" w:sz="2" w:space="0" w:color="E3E3E3"/>
                                          </w:divBdr>
                                          <w:divsChild>
                                            <w:div w:id="1358892650">
                                              <w:marLeft w:val="0"/>
                                              <w:marRight w:val="0"/>
                                              <w:marTop w:val="0"/>
                                              <w:marBottom w:val="0"/>
                                              <w:divBdr>
                                                <w:top w:val="single" w:sz="2" w:space="0" w:color="E3E3E3"/>
                                                <w:left w:val="single" w:sz="2" w:space="0" w:color="E3E3E3"/>
                                                <w:bottom w:val="single" w:sz="2" w:space="0" w:color="E3E3E3"/>
                                                <w:right w:val="single" w:sz="2" w:space="0" w:color="E3E3E3"/>
                                              </w:divBdr>
                                              <w:divsChild>
                                                <w:div w:id="1291788673">
                                                  <w:marLeft w:val="0"/>
                                                  <w:marRight w:val="0"/>
                                                  <w:marTop w:val="0"/>
                                                  <w:marBottom w:val="0"/>
                                                  <w:divBdr>
                                                    <w:top w:val="single" w:sz="2" w:space="0" w:color="E3E3E3"/>
                                                    <w:left w:val="single" w:sz="2" w:space="0" w:color="E3E3E3"/>
                                                    <w:bottom w:val="single" w:sz="2" w:space="0" w:color="E3E3E3"/>
                                                    <w:right w:val="single" w:sz="2" w:space="0" w:color="E3E3E3"/>
                                                  </w:divBdr>
                                                  <w:divsChild>
                                                    <w:div w:id="1905603976">
                                                      <w:marLeft w:val="0"/>
                                                      <w:marRight w:val="0"/>
                                                      <w:marTop w:val="0"/>
                                                      <w:marBottom w:val="0"/>
                                                      <w:divBdr>
                                                        <w:top w:val="single" w:sz="2" w:space="0" w:color="E3E3E3"/>
                                                        <w:left w:val="single" w:sz="2" w:space="0" w:color="E3E3E3"/>
                                                        <w:bottom w:val="single" w:sz="2" w:space="0" w:color="E3E3E3"/>
                                                        <w:right w:val="single" w:sz="2" w:space="0" w:color="E3E3E3"/>
                                                      </w:divBdr>
                                                      <w:divsChild>
                                                        <w:div w:id="422066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39188074">
      <w:bodyDiv w:val="1"/>
      <w:marLeft w:val="0"/>
      <w:marRight w:val="0"/>
      <w:marTop w:val="0"/>
      <w:marBottom w:val="0"/>
      <w:divBdr>
        <w:top w:val="none" w:sz="0" w:space="0" w:color="auto"/>
        <w:left w:val="none" w:sz="0" w:space="0" w:color="auto"/>
        <w:bottom w:val="none" w:sz="0" w:space="0" w:color="auto"/>
        <w:right w:val="none" w:sz="0" w:space="0" w:color="auto"/>
      </w:divBdr>
    </w:div>
    <w:div w:id="660620336">
      <w:bodyDiv w:val="1"/>
      <w:marLeft w:val="0"/>
      <w:marRight w:val="0"/>
      <w:marTop w:val="0"/>
      <w:marBottom w:val="0"/>
      <w:divBdr>
        <w:top w:val="none" w:sz="0" w:space="0" w:color="auto"/>
        <w:left w:val="none" w:sz="0" w:space="0" w:color="auto"/>
        <w:bottom w:val="none" w:sz="0" w:space="0" w:color="auto"/>
        <w:right w:val="none" w:sz="0" w:space="0" w:color="auto"/>
      </w:divBdr>
    </w:div>
    <w:div w:id="911739991">
      <w:bodyDiv w:val="1"/>
      <w:marLeft w:val="0"/>
      <w:marRight w:val="0"/>
      <w:marTop w:val="0"/>
      <w:marBottom w:val="0"/>
      <w:divBdr>
        <w:top w:val="none" w:sz="0" w:space="0" w:color="auto"/>
        <w:left w:val="none" w:sz="0" w:space="0" w:color="auto"/>
        <w:bottom w:val="none" w:sz="0" w:space="0" w:color="auto"/>
        <w:right w:val="none" w:sz="0" w:space="0" w:color="auto"/>
      </w:divBdr>
      <w:divsChild>
        <w:div w:id="1050300860">
          <w:marLeft w:val="0"/>
          <w:marRight w:val="0"/>
          <w:marTop w:val="0"/>
          <w:marBottom w:val="0"/>
          <w:divBdr>
            <w:top w:val="single" w:sz="2" w:space="0" w:color="E3E3E3"/>
            <w:left w:val="single" w:sz="2" w:space="0" w:color="E3E3E3"/>
            <w:bottom w:val="single" w:sz="2" w:space="0" w:color="E3E3E3"/>
            <w:right w:val="single" w:sz="2" w:space="0" w:color="E3E3E3"/>
          </w:divBdr>
          <w:divsChild>
            <w:div w:id="1484007842">
              <w:marLeft w:val="0"/>
              <w:marRight w:val="0"/>
              <w:marTop w:val="0"/>
              <w:marBottom w:val="0"/>
              <w:divBdr>
                <w:top w:val="single" w:sz="2" w:space="0" w:color="E3E3E3"/>
                <w:left w:val="single" w:sz="2" w:space="0" w:color="E3E3E3"/>
                <w:bottom w:val="single" w:sz="2" w:space="0" w:color="E3E3E3"/>
                <w:right w:val="single" w:sz="2" w:space="0" w:color="E3E3E3"/>
              </w:divBdr>
              <w:divsChild>
                <w:div w:id="814030028">
                  <w:marLeft w:val="0"/>
                  <w:marRight w:val="0"/>
                  <w:marTop w:val="0"/>
                  <w:marBottom w:val="0"/>
                  <w:divBdr>
                    <w:top w:val="single" w:sz="2" w:space="0" w:color="E3E3E3"/>
                    <w:left w:val="single" w:sz="2" w:space="0" w:color="E3E3E3"/>
                    <w:bottom w:val="single" w:sz="2" w:space="0" w:color="E3E3E3"/>
                    <w:right w:val="single" w:sz="2" w:space="0" w:color="E3E3E3"/>
                  </w:divBdr>
                  <w:divsChild>
                    <w:div w:id="670376280">
                      <w:marLeft w:val="0"/>
                      <w:marRight w:val="0"/>
                      <w:marTop w:val="0"/>
                      <w:marBottom w:val="0"/>
                      <w:divBdr>
                        <w:top w:val="single" w:sz="2" w:space="0" w:color="E3E3E3"/>
                        <w:left w:val="single" w:sz="2" w:space="0" w:color="E3E3E3"/>
                        <w:bottom w:val="single" w:sz="2" w:space="0" w:color="E3E3E3"/>
                        <w:right w:val="single" w:sz="2" w:space="0" w:color="E3E3E3"/>
                      </w:divBdr>
                      <w:divsChild>
                        <w:div w:id="584924686">
                          <w:marLeft w:val="0"/>
                          <w:marRight w:val="0"/>
                          <w:marTop w:val="0"/>
                          <w:marBottom w:val="0"/>
                          <w:divBdr>
                            <w:top w:val="single" w:sz="2" w:space="0" w:color="E3E3E3"/>
                            <w:left w:val="single" w:sz="2" w:space="0" w:color="E3E3E3"/>
                            <w:bottom w:val="single" w:sz="2" w:space="0" w:color="E3E3E3"/>
                            <w:right w:val="single" w:sz="2" w:space="0" w:color="E3E3E3"/>
                          </w:divBdr>
                          <w:divsChild>
                            <w:div w:id="492915478">
                              <w:marLeft w:val="0"/>
                              <w:marRight w:val="0"/>
                              <w:marTop w:val="0"/>
                              <w:marBottom w:val="0"/>
                              <w:divBdr>
                                <w:top w:val="single" w:sz="2" w:space="0" w:color="E3E3E3"/>
                                <w:left w:val="single" w:sz="2" w:space="0" w:color="E3E3E3"/>
                                <w:bottom w:val="single" w:sz="2" w:space="0" w:color="E3E3E3"/>
                                <w:right w:val="single" w:sz="2" w:space="0" w:color="E3E3E3"/>
                              </w:divBdr>
                              <w:divsChild>
                                <w:div w:id="1443459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743523">
                                      <w:marLeft w:val="0"/>
                                      <w:marRight w:val="0"/>
                                      <w:marTop w:val="0"/>
                                      <w:marBottom w:val="0"/>
                                      <w:divBdr>
                                        <w:top w:val="single" w:sz="2" w:space="0" w:color="E3E3E3"/>
                                        <w:left w:val="single" w:sz="2" w:space="0" w:color="E3E3E3"/>
                                        <w:bottom w:val="single" w:sz="2" w:space="0" w:color="E3E3E3"/>
                                        <w:right w:val="single" w:sz="2" w:space="0" w:color="E3E3E3"/>
                                      </w:divBdr>
                                      <w:divsChild>
                                        <w:div w:id="1498883433">
                                          <w:marLeft w:val="0"/>
                                          <w:marRight w:val="0"/>
                                          <w:marTop w:val="0"/>
                                          <w:marBottom w:val="0"/>
                                          <w:divBdr>
                                            <w:top w:val="single" w:sz="2" w:space="0" w:color="E3E3E3"/>
                                            <w:left w:val="single" w:sz="2" w:space="0" w:color="E3E3E3"/>
                                            <w:bottom w:val="single" w:sz="2" w:space="0" w:color="E3E3E3"/>
                                            <w:right w:val="single" w:sz="2" w:space="0" w:color="E3E3E3"/>
                                          </w:divBdr>
                                          <w:divsChild>
                                            <w:div w:id="1601715043">
                                              <w:marLeft w:val="0"/>
                                              <w:marRight w:val="0"/>
                                              <w:marTop w:val="0"/>
                                              <w:marBottom w:val="0"/>
                                              <w:divBdr>
                                                <w:top w:val="single" w:sz="2" w:space="0" w:color="E3E3E3"/>
                                                <w:left w:val="single" w:sz="2" w:space="0" w:color="E3E3E3"/>
                                                <w:bottom w:val="single" w:sz="2" w:space="0" w:color="E3E3E3"/>
                                                <w:right w:val="single" w:sz="2" w:space="0" w:color="E3E3E3"/>
                                              </w:divBdr>
                                              <w:divsChild>
                                                <w:div w:id="1381320338">
                                                  <w:marLeft w:val="0"/>
                                                  <w:marRight w:val="0"/>
                                                  <w:marTop w:val="0"/>
                                                  <w:marBottom w:val="0"/>
                                                  <w:divBdr>
                                                    <w:top w:val="single" w:sz="2" w:space="0" w:color="E3E3E3"/>
                                                    <w:left w:val="single" w:sz="2" w:space="0" w:color="E3E3E3"/>
                                                    <w:bottom w:val="single" w:sz="2" w:space="0" w:color="E3E3E3"/>
                                                    <w:right w:val="single" w:sz="2" w:space="0" w:color="E3E3E3"/>
                                                  </w:divBdr>
                                                  <w:divsChild>
                                                    <w:div w:id="1988899939">
                                                      <w:marLeft w:val="0"/>
                                                      <w:marRight w:val="0"/>
                                                      <w:marTop w:val="0"/>
                                                      <w:marBottom w:val="0"/>
                                                      <w:divBdr>
                                                        <w:top w:val="single" w:sz="2" w:space="0" w:color="E3E3E3"/>
                                                        <w:left w:val="single" w:sz="2" w:space="0" w:color="E3E3E3"/>
                                                        <w:bottom w:val="single" w:sz="2" w:space="0" w:color="E3E3E3"/>
                                                        <w:right w:val="single" w:sz="2" w:space="0" w:color="E3E3E3"/>
                                                      </w:divBdr>
                                                      <w:divsChild>
                                                        <w:div w:id="98901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9569878">
      <w:bodyDiv w:val="1"/>
      <w:marLeft w:val="0"/>
      <w:marRight w:val="0"/>
      <w:marTop w:val="0"/>
      <w:marBottom w:val="0"/>
      <w:divBdr>
        <w:top w:val="none" w:sz="0" w:space="0" w:color="auto"/>
        <w:left w:val="none" w:sz="0" w:space="0" w:color="auto"/>
        <w:bottom w:val="none" w:sz="0" w:space="0" w:color="auto"/>
        <w:right w:val="none" w:sz="0" w:space="0" w:color="auto"/>
      </w:divBdr>
    </w:div>
    <w:div w:id="1187209031">
      <w:bodyDiv w:val="1"/>
      <w:marLeft w:val="0"/>
      <w:marRight w:val="0"/>
      <w:marTop w:val="0"/>
      <w:marBottom w:val="0"/>
      <w:divBdr>
        <w:top w:val="none" w:sz="0" w:space="0" w:color="auto"/>
        <w:left w:val="none" w:sz="0" w:space="0" w:color="auto"/>
        <w:bottom w:val="none" w:sz="0" w:space="0" w:color="auto"/>
        <w:right w:val="none" w:sz="0" w:space="0" w:color="auto"/>
      </w:divBdr>
      <w:divsChild>
        <w:div w:id="27609578">
          <w:marLeft w:val="0"/>
          <w:marRight w:val="0"/>
          <w:marTop w:val="0"/>
          <w:marBottom w:val="0"/>
          <w:divBdr>
            <w:top w:val="none" w:sz="0" w:space="0" w:color="auto"/>
            <w:left w:val="none" w:sz="0" w:space="0" w:color="auto"/>
            <w:bottom w:val="none" w:sz="0" w:space="0" w:color="auto"/>
            <w:right w:val="none" w:sz="0" w:space="0" w:color="auto"/>
          </w:divBdr>
          <w:divsChild>
            <w:div w:id="35587505">
              <w:marLeft w:val="0"/>
              <w:marRight w:val="0"/>
              <w:marTop w:val="0"/>
              <w:marBottom w:val="0"/>
              <w:divBdr>
                <w:top w:val="none" w:sz="0" w:space="0" w:color="auto"/>
                <w:left w:val="none" w:sz="0" w:space="0" w:color="auto"/>
                <w:bottom w:val="none" w:sz="0" w:space="0" w:color="auto"/>
                <w:right w:val="none" w:sz="0" w:space="0" w:color="auto"/>
              </w:divBdr>
            </w:div>
            <w:div w:id="1607225768">
              <w:marLeft w:val="0"/>
              <w:marRight w:val="0"/>
              <w:marTop w:val="0"/>
              <w:marBottom w:val="0"/>
              <w:divBdr>
                <w:top w:val="none" w:sz="0" w:space="0" w:color="auto"/>
                <w:left w:val="none" w:sz="0" w:space="0" w:color="auto"/>
                <w:bottom w:val="none" w:sz="0" w:space="0" w:color="auto"/>
                <w:right w:val="none" w:sz="0" w:space="0" w:color="auto"/>
              </w:divBdr>
            </w:div>
            <w:div w:id="1243418619">
              <w:marLeft w:val="0"/>
              <w:marRight w:val="0"/>
              <w:marTop w:val="0"/>
              <w:marBottom w:val="0"/>
              <w:divBdr>
                <w:top w:val="none" w:sz="0" w:space="0" w:color="auto"/>
                <w:left w:val="none" w:sz="0" w:space="0" w:color="auto"/>
                <w:bottom w:val="none" w:sz="0" w:space="0" w:color="auto"/>
                <w:right w:val="none" w:sz="0" w:space="0" w:color="auto"/>
              </w:divBdr>
            </w:div>
            <w:div w:id="388725335">
              <w:marLeft w:val="0"/>
              <w:marRight w:val="0"/>
              <w:marTop w:val="0"/>
              <w:marBottom w:val="0"/>
              <w:divBdr>
                <w:top w:val="none" w:sz="0" w:space="0" w:color="auto"/>
                <w:left w:val="none" w:sz="0" w:space="0" w:color="auto"/>
                <w:bottom w:val="none" w:sz="0" w:space="0" w:color="auto"/>
                <w:right w:val="none" w:sz="0" w:space="0" w:color="auto"/>
              </w:divBdr>
            </w:div>
            <w:div w:id="2126384530">
              <w:marLeft w:val="0"/>
              <w:marRight w:val="0"/>
              <w:marTop w:val="0"/>
              <w:marBottom w:val="0"/>
              <w:divBdr>
                <w:top w:val="none" w:sz="0" w:space="0" w:color="auto"/>
                <w:left w:val="none" w:sz="0" w:space="0" w:color="auto"/>
                <w:bottom w:val="none" w:sz="0" w:space="0" w:color="auto"/>
                <w:right w:val="none" w:sz="0" w:space="0" w:color="auto"/>
              </w:divBdr>
            </w:div>
            <w:div w:id="3990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7432">
      <w:bodyDiv w:val="1"/>
      <w:marLeft w:val="0"/>
      <w:marRight w:val="0"/>
      <w:marTop w:val="0"/>
      <w:marBottom w:val="0"/>
      <w:divBdr>
        <w:top w:val="none" w:sz="0" w:space="0" w:color="auto"/>
        <w:left w:val="none" w:sz="0" w:space="0" w:color="auto"/>
        <w:bottom w:val="none" w:sz="0" w:space="0" w:color="auto"/>
        <w:right w:val="none" w:sz="0" w:space="0" w:color="auto"/>
      </w:divBdr>
    </w:div>
    <w:div w:id="1543517058">
      <w:bodyDiv w:val="1"/>
      <w:marLeft w:val="0"/>
      <w:marRight w:val="0"/>
      <w:marTop w:val="0"/>
      <w:marBottom w:val="0"/>
      <w:divBdr>
        <w:top w:val="none" w:sz="0" w:space="0" w:color="auto"/>
        <w:left w:val="none" w:sz="0" w:space="0" w:color="auto"/>
        <w:bottom w:val="none" w:sz="0" w:space="0" w:color="auto"/>
        <w:right w:val="none" w:sz="0" w:space="0" w:color="auto"/>
      </w:divBdr>
    </w:div>
    <w:div w:id="2000575367">
      <w:bodyDiv w:val="1"/>
      <w:marLeft w:val="0"/>
      <w:marRight w:val="0"/>
      <w:marTop w:val="0"/>
      <w:marBottom w:val="0"/>
      <w:divBdr>
        <w:top w:val="none" w:sz="0" w:space="0" w:color="auto"/>
        <w:left w:val="none" w:sz="0" w:space="0" w:color="auto"/>
        <w:bottom w:val="none" w:sz="0" w:space="0" w:color="auto"/>
        <w:right w:val="none" w:sz="0" w:space="0" w:color="auto"/>
      </w:divBdr>
    </w:div>
    <w:div w:id="2011906411">
      <w:bodyDiv w:val="1"/>
      <w:marLeft w:val="0"/>
      <w:marRight w:val="0"/>
      <w:marTop w:val="0"/>
      <w:marBottom w:val="0"/>
      <w:divBdr>
        <w:top w:val="none" w:sz="0" w:space="0" w:color="auto"/>
        <w:left w:val="none" w:sz="0" w:space="0" w:color="auto"/>
        <w:bottom w:val="none" w:sz="0" w:space="0" w:color="auto"/>
        <w:right w:val="none" w:sz="0" w:space="0" w:color="auto"/>
      </w:divBdr>
      <w:divsChild>
        <w:div w:id="922496547">
          <w:marLeft w:val="0"/>
          <w:marRight w:val="0"/>
          <w:marTop w:val="0"/>
          <w:marBottom w:val="0"/>
          <w:divBdr>
            <w:top w:val="single" w:sz="2" w:space="0" w:color="E3E3E3"/>
            <w:left w:val="single" w:sz="2" w:space="0" w:color="E3E3E3"/>
            <w:bottom w:val="single" w:sz="2" w:space="0" w:color="E3E3E3"/>
            <w:right w:val="single" w:sz="2" w:space="0" w:color="E3E3E3"/>
          </w:divBdr>
          <w:divsChild>
            <w:div w:id="567115329">
              <w:marLeft w:val="0"/>
              <w:marRight w:val="0"/>
              <w:marTop w:val="0"/>
              <w:marBottom w:val="0"/>
              <w:divBdr>
                <w:top w:val="single" w:sz="2" w:space="0" w:color="E3E3E3"/>
                <w:left w:val="single" w:sz="2" w:space="0" w:color="E3E3E3"/>
                <w:bottom w:val="single" w:sz="2" w:space="0" w:color="E3E3E3"/>
                <w:right w:val="single" w:sz="2" w:space="0" w:color="E3E3E3"/>
              </w:divBdr>
              <w:divsChild>
                <w:div w:id="417403536">
                  <w:marLeft w:val="0"/>
                  <w:marRight w:val="0"/>
                  <w:marTop w:val="0"/>
                  <w:marBottom w:val="0"/>
                  <w:divBdr>
                    <w:top w:val="single" w:sz="2" w:space="0" w:color="E3E3E3"/>
                    <w:left w:val="single" w:sz="2" w:space="0" w:color="E3E3E3"/>
                    <w:bottom w:val="single" w:sz="2" w:space="0" w:color="E3E3E3"/>
                    <w:right w:val="single" w:sz="2" w:space="0" w:color="E3E3E3"/>
                  </w:divBdr>
                  <w:divsChild>
                    <w:div w:id="1021664293">
                      <w:marLeft w:val="0"/>
                      <w:marRight w:val="0"/>
                      <w:marTop w:val="0"/>
                      <w:marBottom w:val="0"/>
                      <w:divBdr>
                        <w:top w:val="single" w:sz="2" w:space="0" w:color="E3E3E3"/>
                        <w:left w:val="single" w:sz="2" w:space="0" w:color="E3E3E3"/>
                        <w:bottom w:val="single" w:sz="2" w:space="0" w:color="E3E3E3"/>
                        <w:right w:val="single" w:sz="2" w:space="0" w:color="E3E3E3"/>
                      </w:divBdr>
                      <w:divsChild>
                        <w:div w:id="873814647">
                          <w:marLeft w:val="0"/>
                          <w:marRight w:val="0"/>
                          <w:marTop w:val="0"/>
                          <w:marBottom w:val="0"/>
                          <w:divBdr>
                            <w:top w:val="single" w:sz="2" w:space="0" w:color="E3E3E3"/>
                            <w:left w:val="single" w:sz="2" w:space="0" w:color="E3E3E3"/>
                            <w:bottom w:val="single" w:sz="2" w:space="0" w:color="E3E3E3"/>
                            <w:right w:val="single" w:sz="2" w:space="0" w:color="E3E3E3"/>
                          </w:divBdr>
                          <w:divsChild>
                            <w:div w:id="1207987029">
                              <w:marLeft w:val="0"/>
                              <w:marRight w:val="0"/>
                              <w:marTop w:val="0"/>
                              <w:marBottom w:val="0"/>
                              <w:divBdr>
                                <w:top w:val="single" w:sz="2" w:space="0" w:color="E3E3E3"/>
                                <w:left w:val="single" w:sz="2" w:space="0" w:color="E3E3E3"/>
                                <w:bottom w:val="single" w:sz="2" w:space="0" w:color="E3E3E3"/>
                                <w:right w:val="single" w:sz="2" w:space="0" w:color="E3E3E3"/>
                              </w:divBdr>
                              <w:divsChild>
                                <w:div w:id="1538393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206156">
                                      <w:marLeft w:val="0"/>
                                      <w:marRight w:val="0"/>
                                      <w:marTop w:val="0"/>
                                      <w:marBottom w:val="0"/>
                                      <w:divBdr>
                                        <w:top w:val="single" w:sz="2" w:space="0" w:color="E3E3E3"/>
                                        <w:left w:val="single" w:sz="2" w:space="0" w:color="E3E3E3"/>
                                        <w:bottom w:val="single" w:sz="2" w:space="0" w:color="E3E3E3"/>
                                        <w:right w:val="single" w:sz="2" w:space="0" w:color="E3E3E3"/>
                                      </w:divBdr>
                                      <w:divsChild>
                                        <w:div w:id="1877153922">
                                          <w:marLeft w:val="0"/>
                                          <w:marRight w:val="0"/>
                                          <w:marTop w:val="0"/>
                                          <w:marBottom w:val="0"/>
                                          <w:divBdr>
                                            <w:top w:val="single" w:sz="2" w:space="0" w:color="E3E3E3"/>
                                            <w:left w:val="single" w:sz="2" w:space="0" w:color="E3E3E3"/>
                                            <w:bottom w:val="single" w:sz="2" w:space="0" w:color="E3E3E3"/>
                                            <w:right w:val="single" w:sz="2" w:space="0" w:color="E3E3E3"/>
                                          </w:divBdr>
                                          <w:divsChild>
                                            <w:div w:id="980505268">
                                              <w:marLeft w:val="0"/>
                                              <w:marRight w:val="0"/>
                                              <w:marTop w:val="0"/>
                                              <w:marBottom w:val="0"/>
                                              <w:divBdr>
                                                <w:top w:val="single" w:sz="2" w:space="0" w:color="E3E3E3"/>
                                                <w:left w:val="single" w:sz="2" w:space="0" w:color="E3E3E3"/>
                                                <w:bottom w:val="single" w:sz="2" w:space="0" w:color="E3E3E3"/>
                                                <w:right w:val="single" w:sz="2" w:space="0" w:color="E3E3E3"/>
                                              </w:divBdr>
                                              <w:divsChild>
                                                <w:div w:id="566498724">
                                                  <w:marLeft w:val="0"/>
                                                  <w:marRight w:val="0"/>
                                                  <w:marTop w:val="0"/>
                                                  <w:marBottom w:val="0"/>
                                                  <w:divBdr>
                                                    <w:top w:val="single" w:sz="2" w:space="0" w:color="E3E3E3"/>
                                                    <w:left w:val="single" w:sz="2" w:space="0" w:color="E3E3E3"/>
                                                    <w:bottom w:val="single" w:sz="2" w:space="0" w:color="E3E3E3"/>
                                                    <w:right w:val="single" w:sz="2" w:space="0" w:color="E3E3E3"/>
                                                  </w:divBdr>
                                                  <w:divsChild>
                                                    <w:div w:id="2130198496">
                                                      <w:marLeft w:val="0"/>
                                                      <w:marRight w:val="0"/>
                                                      <w:marTop w:val="0"/>
                                                      <w:marBottom w:val="0"/>
                                                      <w:divBdr>
                                                        <w:top w:val="single" w:sz="2" w:space="0" w:color="E3E3E3"/>
                                                        <w:left w:val="single" w:sz="2" w:space="0" w:color="E3E3E3"/>
                                                        <w:bottom w:val="single" w:sz="2" w:space="0" w:color="E3E3E3"/>
                                                        <w:right w:val="single" w:sz="2" w:space="0" w:color="E3E3E3"/>
                                                      </w:divBdr>
                                                      <w:divsChild>
                                                        <w:div w:id="1455948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878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github.com/StealthImmortal/Car-Rental-System-PT-Proj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a\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50E1A8B31494E6EB4D3D222A1E3E91F"/>
        <w:category>
          <w:name w:val="General"/>
          <w:gallery w:val="placeholder"/>
        </w:category>
        <w:types>
          <w:type w:val="bbPlcHdr"/>
        </w:types>
        <w:behaviors>
          <w:behavior w:val="content"/>
        </w:behaviors>
        <w:guid w:val="{B1C3F70B-8478-4E4E-AB3A-907C30D69C55}"/>
      </w:docPartPr>
      <w:docPartBody>
        <w:p w:rsidR="00D41E4A" w:rsidRDefault="00000000">
          <w:pPr>
            <w:pStyle w:val="450E1A8B31494E6EB4D3D222A1E3E91F"/>
          </w:pPr>
          <w:r w:rsidRPr="00D42A38">
            <w:t>Arbitrage Financial</w:t>
          </w:r>
          <w:r>
            <w:br/>
          </w:r>
          <w:r w:rsidRPr="00D42A38">
            <w:t>Project Scope</w:t>
          </w:r>
        </w:p>
      </w:docPartBody>
    </w:docPart>
    <w:docPart>
      <w:docPartPr>
        <w:name w:val="653724372EE34B95884ECBFAACCB5D5D"/>
        <w:category>
          <w:name w:val="General"/>
          <w:gallery w:val="placeholder"/>
        </w:category>
        <w:types>
          <w:type w:val="bbPlcHdr"/>
        </w:types>
        <w:behaviors>
          <w:behavior w:val="content"/>
        </w:behaviors>
        <w:guid w:val="{C564309F-A9CF-4B88-BF4E-6205E6CE91F8}"/>
      </w:docPartPr>
      <w:docPartBody>
        <w:p w:rsidR="00D41E4A" w:rsidRDefault="00000000">
          <w:pPr>
            <w:pStyle w:val="653724372EE34B95884ECBFAACCB5D5D"/>
          </w:pPr>
          <w:r w:rsidRPr="00D42A38">
            <w:t>January 10, 2023</w:t>
          </w:r>
        </w:p>
      </w:docPartBody>
    </w:docPart>
    <w:docPart>
      <w:docPartPr>
        <w:name w:val="B9E669DDA7CB40F7948BAD33C0042FAE"/>
        <w:category>
          <w:name w:val="General"/>
          <w:gallery w:val="placeholder"/>
        </w:category>
        <w:types>
          <w:type w:val="bbPlcHdr"/>
        </w:types>
        <w:behaviors>
          <w:behavior w:val="content"/>
        </w:behaviors>
        <w:guid w:val="{D8493C75-61CC-4966-B9D5-7297DB2A1D98}"/>
      </w:docPartPr>
      <w:docPartBody>
        <w:p w:rsidR="00D41E4A" w:rsidRDefault="00000000">
          <w:pPr>
            <w:pStyle w:val="B9E669DDA7CB40F7948BAD33C0042FAE"/>
          </w:pPr>
          <w:r w:rsidRPr="00D42A38">
            <w:t>Project background and description</w:t>
          </w:r>
        </w:p>
      </w:docPartBody>
    </w:docPart>
    <w:docPart>
      <w:docPartPr>
        <w:name w:val="4AA8BE72B14A4AA4A6627E67C51E7E43"/>
        <w:category>
          <w:name w:val="General"/>
          <w:gallery w:val="placeholder"/>
        </w:category>
        <w:types>
          <w:type w:val="bbPlcHdr"/>
        </w:types>
        <w:behaviors>
          <w:behavior w:val="content"/>
        </w:behaviors>
        <w:guid w:val="{EE0C2F52-5A24-4FF0-8885-60F629248A67}"/>
      </w:docPartPr>
      <w:docPartBody>
        <w:p w:rsidR="00D41E4A" w:rsidRDefault="00000000">
          <w:pPr>
            <w:pStyle w:val="4AA8BE72B14A4AA4A6627E67C51E7E43"/>
          </w:pPr>
          <w:r w:rsidRPr="00D42A38">
            <w:t>Project scope</w:t>
          </w:r>
        </w:p>
      </w:docPartBody>
    </w:docPart>
    <w:docPart>
      <w:docPartPr>
        <w:name w:val="162C64B4CC4047279960582D7C074725"/>
        <w:category>
          <w:name w:val="General"/>
          <w:gallery w:val="placeholder"/>
        </w:category>
        <w:types>
          <w:type w:val="bbPlcHdr"/>
        </w:types>
        <w:behaviors>
          <w:behavior w:val="content"/>
        </w:behaviors>
        <w:guid w:val="{52BB9251-01EB-46A7-8B0C-667BB0AED72F}"/>
      </w:docPartPr>
      <w:docPartBody>
        <w:p w:rsidR="00D41E4A" w:rsidRDefault="00000000">
          <w:pPr>
            <w:pStyle w:val="162C64B4CC4047279960582D7C074725"/>
          </w:pPr>
          <w:r w:rsidRPr="00D42A38">
            <w:t>High-level requirements</w:t>
          </w:r>
        </w:p>
      </w:docPartBody>
    </w:docPart>
    <w:docPart>
      <w:docPartPr>
        <w:name w:val="2713E6639CDA4B0794018F121E755ED1"/>
        <w:category>
          <w:name w:val="General"/>
          <w:gallery w:val="placeholder"/>
        </w:category>
        <w:types>
          <w:type w:val="bbPlcHdr"/>
        </w:types>
        <w:behaviors>
          <w:behavior w:val="content"/>
        </w:behaviors>
        <w:guid w:val="{F88BDABC-1B15-4B92-9737-23FDD8E0FEDC}"/>
      </w:docPartPr>
      <w:docPartBody>
        <w:p w:rsidR="00D41E4A" w:rsidRDefault="00000000">
          <w:pPr>
            <w:pStyle w:val="2713E6639CDA4B0794018F121E755ED1"/>
          </w:pPr>
          <w:r w:rsidRPr="00D42A38">
            <w:t>Affected parties</w:t>
          </w:r>
        </w:p>
      </w:docPartBody>
    </w:docPart>
    <w:docPart>
      <w:docPartPr>
        <w:name w:val="89B273555DC840409B147540E9EF8328"/>
        <w:category>
          <w:name w:val="General"/>
          <w:gallery w:val="placeholder"/>
        </w:category>
        <w:types>
          <w:type w:val="bbPlcHdr"/>
        </w:types>
        <w:behaviors>
          <w:behavior w:val="content"/>
        </w:behaviors>
        <w:guid w:val="{5BE91F81-AF7E-4BFF-A939-8DD60C16E394}"/>
      </w:docPartPr>
      <w:docPartBody>
        <w:p w:rsidR="00D41E4A" w:rsidRDefault="00000000">
          <w:pPr>
            <w:pStyle w:val="89B273555DC840409B147540E9EF8328"/>
          </w:pPr>
          <w:r w:rsidRPr="00D42A38">
            <w:t>Affected business processes or systems</w:t>
          </w:r>
        </w:p>
      </w:docPartBody>
    </w:docPart>
    <w:docPart>
      <w:docPartPr>
        <w:name w:val="B63CBBA46F974E0094E880DB7AFDD2E9"/>
        <w:category>
          <w:name w:val="General"/>
          <w:gallery w:val="placeholder"/>
        </w:category>
        <w:types>
          <w:type w:val="bbPlcHdr"/>
        </w:types>
        <w:behaviors>
          <w:behavior w:val="content"/>
        </w:behaviors>
        <w:guid w:val="{45B1A49C-2718-4FDE-A968-B2690AA0E29D}"/>
      </w:docPartPr>
      <w:docPartBody>
        <w:p w:rsidR="00D41E4A" w:rsidRDefault="00000000">
          <w:pPr>
            <w:pStyle w:val="B63CBBA46F974E0094E880DB7AFDD2E9"/>
          </w:pPr>
          <w:r w:rsidRPr="00D42A38">
            <w:t>Implementation plan</w:t>
          </w:r>
        </w:p>
      </w:docPartBody>
    </w:docPart>
    <w:docPart>
      <w:docPartPr>
        <w:name w:val="A9D64981B12F488BAFB994DB1096D3D3"/>
        <w:category>
          <w:name w:val="General"/>
          <w:gallery w:val="placeholder"/>
        </w:category>
        <w:types>
          <w:type w:val="bbPlcHdr"/>
        </w:types>
        <w:behaviors>
          <w:behavior w:val="content"/>
        </w:behaviors>
        <w:guid w:val="{CB7F94CF-DFD0-43F1-91E7-A66836168696}"/>
      </w:docPartPr>
      <w:docPartBody>
        <w:p w:rsidR="00D41E4A" w:rsidRDefault="00000000">
          <w:pPr>
            <w:pStyle w:val="A9D64981B12F488BAFB994DB1096D3D3"/>
          </w:pPr>
          <w:r w:rsidRPr="00D42A38">
            <w:t>High-level timeline/schedule</w:t>
          </w:r>
        </w:p>
      </w:docPartBody>
    </w:docPart>
    <w:docPart>
      <w:docPartPr>
        <w:name w:val="9CC9B3448EB9493A8BB005EB6412825D"/>
        <w:category>
          <w:name w:val="General"/>
          <w:gallery w:val="placeholder"/>
        </w:category>
        <w:types>
          <w:type w:val="bbPlcHdr"/>
        </w:types>
        <w:behaviors>
          <w:behavior w:val="content"/>
        </w:behaviors>
        <w:guid w:val="{D7FCD340-C505-4E59-943B-8FDBF0162A2B}"/>
      </w:docPartPr>
      <w:docPartBody>
        <w:p w:rsidR="00D41E4A" w:rsidRDefault="00E23F4B" w:rsidP="00E23F4B">
          <w:pPr>
            <w:pStyle w:val="9CC9B3448EB9493A8BB005EB6412825D"/>
          </w:pPr>
          <w:r w:rsidRPr="00D42A38">
            <w:t>High-level timeline/schedule</w:t>
          </w:r>
        </w:p>
      </w:docPartBody>
    </w:docPart>
    <w:docPart>
      <w:docPartPr>
        <w:name w:val="C20A61C5D6644D05B5D6E5B668A74D21"/>
        <w:category>
          <w:name w:val="General"/>
          <w:gallery w:val="placeholder"/>
        </w:category>
        <w:types>
          <w:type w:val="bbPlcHdr"/>
        </w:types>
        <w:behaviors>
          <w:behavior w:val="content"/>
        </w:behaviors>
        <w:guid w:val="{28959F9F-767C-467C-8EDA-795434E12D4A}"/>
      </w:docPartPr>
      <w:docPartBody>
        <w:p w:rsidR="00D41E4A" w:rsidRDefault="00E23F4B" w:rsidP="00E23F4B">
          <w:pPr>
            <w:pStyle w:val="C20A61C5D6644D05B5D6E5B668A74D21"/>
          </w:pPr>
          <w:r w:rsidRPr="00D42A38">
            <w:t>High-level timeline/schedule</w:t>
          </w:r>
        </w:p>
      </w:docPartBody>
    </w:docPart>
    <w:docPart>
      <w:docPartPr>
        <w:name w:val="4C000A99F097407BBCA183296558316C"/>
        <w:category>
          <w:name w:val="General"/>
          <w:gallery w:val="placeholder"/>
        </w:category>
        <w:types>
          <w:type w:val="bbPlcHdr"/>
        </w:types>
        <w:behaviors>
          <w:behavior w:val="content"/>
        </w:behaviors>
        <w:guid w:val="{060222D1-6601-4276-93C2-B886796E1FDF}"/>
      </w:docPartPr>
      <w:docPartBody>
        <w:p w:rsidR="00D41E4A" w:rsidRDefault="00E23F4B" w:rsidP="00E23F4B">
          <w:pPr>
            <w:pStyle w:val="4C000A99F097407BBCA183296558316C"/>
          </w:pPr>
          <w:r w:rsidRPr="00D42A38">
            <w:t>High-level 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lleniaUPC">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YouYuan">
    <w:altName w:val="幼圆"/>
    <w:panose1 w:val="02010509060101010101"/>
    <w:charset w:val="86"/>
    <w:family w:val="modern"/>
    <w:pitch w:val="fixed"/>
    <w:sig w:usb0="00000001" w:usb1="080E0000" w:usb2="00000010" w:usb3="00000000" w:csb0="00040000" w:csb1="00000000"/>
  </w:font>
  <w:font w:name="Times New Roman (Headings C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4B"/>
    <w:rsid w:val="00245FA9"/>
    <w:rsid w:val="003B4E9B"/>
    <w:rsid w:val="00BA71B1"/>
    <w:rsid w:val="00D41E4A"/>
    <w:rsid w:val="00E23F4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E1A8B31494E6EB4D3D222A1E3E91F">
    <w:name w:val="450E1A8B31494E6EB4D3D222A1E3E91F"/>
  </w:style>
  <w:style w:type="paragraph" w:customStyle="1" w:styleId="653724372EE34B95884ECBFAACCB5D5D">
    <w:name w:val="653724372EE34B95884ECBFAACCB5D5D"/>
  </w:style>
  <w:style w:type="paragraph" w:customStyle="1" w:styleId="B9E669DDA7CB40F7948BAD33C0042FAE">
    <w:name w:val="B9E669DDA7CB40F7948BAD33C0042FAE"/>
  </w:style>
  <w:style w:type="paragraph" w:customStyle="1" w:styleId="4AA8BE72B14A4AA4A6627E67C51E7E43">
    <w:name w:val="4AA8BE72B14A4AA4A6627E67C51E7E43"/>
  </w:style>
  <w:style w:type="paragraph" w:customStyle="1" w:styleId="162C64B4CC4047279960582D7C074725">
    <w:name w:val="162C64B4CC4047279960582D7C074725"/>
  </w:style>
  <w:style w:type="paragraph" w:customStyle="1" w:styleId="2713E6639CDA4B0794018F121E755ED1">
    <w:name w:val="2713E6639CDA4B0794018F121E755ED1"/>
  </w:style>
  <w:style w:type="paragraph" w:customStyle="1" w:styleId="89B273555DC840409B147540E9EF8328">
    <w:name w:val="89B273555DC840409B147540E9EF8328"/>
  </w:style>
  <w:style w:type="paragraph" w:customStyle="1" w:styleId="B63CBBA46F974E0094E880DB7AFDD2E9">
    <w:name w:val="B63CBBA46F974E0094E880DB7AFDD2E9"/>
  </w:style>
  <w:style w:type="paragraph" w:customStyle="1" w:styleId="A9D64981B12F488BAFB994DB1096D3D3">
    <w:name w:val="A9D64981B12F488BAFB994DB1096D3D3"/>
  </w:style>
  <w:style w:type="character" w:styleId="Emphasis">
    <w:name w:val="Emphasis"/>
    <w:uiPriority w:val="20"/>
    <w:qFormat/>
    <w:rPr>
      <w:b/>
      <w:i w:val="0"/>
      <w:iCs/>
      <w:color w:val="auto"/>
    </w:rPr>
  </w:style>
  <w:style w:type="paragraph" w:customStyle="1" w:styleId="9CC9B3448EB9493A8BB005EB6412825D">
    <w:name w:val="9CC9B3448EB9493A8BB005EB6412825D"/>
    <w:rsid w:val="00E23F4B"/>
  </w:style>
  <w:style w:type="paragraph" w:customStyle="1" w:styleId="C20A61C5D6644D05B5D6E5B668A74D21">
    <w:name w:val="C20A61C5D6644D05B5D6E5B668A74D21"/>
    <w:rsid w:val="00E23F4B"/>
  </w:style>
  <w:style w:type="paragraph" w:customStyle="1" w:styleId="4C000A99F097407BBCA183296558316C">
    <w:name w:val="4C000A99F097407BBCA183296558316C"/>
    <w:rsid w:val="00E23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report.dotx</Template>
  <TotalTime>0</TotalTime>
  <Pages>9</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2024-04-02T03:50:00Z</dcterms:created>
  <dcterms:modified xsi:type="dcterms:W3CDTF">2024-06-10T13:30:00Z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